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5271" w14:textId="77777777" w:rsidR="001254BC" w:rsidRDefault="00000000">
      <w:pPr>
        <w:pStyle w:val="Heading1"/>
      </w:pPr>
      <w:r>
        <w:t>GISC 2335 Class Notes - March 4, 2025</w:t>
      </w:r>
    </w:p>
    <w:p w14:paraId="26B70BDD" w14:textId="44E830C4" w:rsidR="001254BC" w:rsidRDefault="00000000">
      <w:r>
        <w:t>Instructor: Mr. Erik Bushland</w:t>
      </w:r>
      <w:r w:rsidR="00714E0F">
        <w:t xml:space="preserve"> </w:t>
      </w:r>
      <w:r w:rsidR="00714E0F">
        <w:tab/>
      </w:r>
      <w:r w:rsidR="00714E0F">
        <w:tab/>
      </w:r>
      <w:r>
        <w:t>Week: 7</w:t>
      </w:r>
      <w:r w:rsidR="00714E0F">
        <w:t xml:space="preserve">      </w:t>
      </w:r>
      <w:r>
        <w:t>Topic: Chapter 6 – Exploring Spatial Data</w:t>
      </w:r>
    </w:p>
    <w:p w14:paraId="574EE01F" w14:textId="77777777" w:rsidR="001254BC" w:rsidRDefault="00000000">
      <w:pPr>
        <w:pStyle w:val="Heading2"/>
      </w:pPr>
      <w:r>
        <w:t>Housekeeping &amp; Announcements</w:t>
      </w:r>
    </w:p>
    <w:p w14:paraId="07F8E001" w14:textId="77777777" w:rsidR="001254BC" w:rsidRDefault="00000000">
      <w:pPr>
        <w:pStyle w:val="ListBullet"/>
      </w:pPr>
      <w:r>
        <w:t>Today is Week 7. Next week is Spring Break.</w:t>
      </w:r>
    </w:p>
    <w:p w14:paraId="71B63890" w14:textId="77777777" w:rsidR="001254BC" w:rsidRDefault="00000000">
      <w:pPr>
        <w:pStyle w:val="ListBullet"/>
      </w:pPr>
      <w:r>
        <w:t>Midterm Review will be on Tuesday after Spring Break.</w:t>
      </w:r>
    </w:p>
    <w:p w14:paraId="76A4E0F9" w14:textId="77777777" w:rsidR="001254BC" w:rsidRDefault="00000000">
      <w:pPr>
        <w:pStyle w:val="ListBullet"/>
      </w:pPr>
      <w:r>
        <w:t>Midterm Exam:</w:t>
      </w:r>
    </w:p>
    <w:p w14:paraId="2E57A99E" w14:textId="000D66BE" w:rsidR="001254BC" w:rsidRDefault="00000000" w:rsidP="00D6017D">
      <w:pPr>
        <w:pStyle w:val="ListBullet"/>
        <w:numPr>
          <w:ilvl w:val="0"/>
          <w:numId w:val="0"/>
        </w:numPr>
        <w:ind w:firstLine="720"/>
      </w:pPr>
      <w:r>
        <w:t>- Opens: Wednesday, March 19, at 7:00 AM</w:t>
      </w:r>
    </w:p>
    <w:p w14:paraId="7412E14C" w14:textId="2080FA61" w:rsidR="001254BC" w:rsidRDefault="00000000" w:rsidP="00D6017D">
      <w:pPr>
        <w:pStyle w:val="ListBullet"/>
        <w:numPr>
          <w:ilvl w:val="0"/>
          <w:numId w:val="0"/>
        </w:numPr>
        <w:ind w:left="360" w:firstLine="360"/>
      </w:pPr>
      <w:r>
        <w:t>- Closes: Sunday, March 23, at 11:59 PM</w:t>
      </w:r>
    </w:p>
    <w:p w14:paraId="135A04B7" w14:textId="461E2DDF" w:rsidR="001254BC" w:rsidRDefault="00000000" w:rsidP="00D6017D">
      <w:pPr>
        <w:pStyle w:val="ListBullet"/>
        <w:numPr>
          <w:ilvl w:val="0"/>
          <w:numId w:val="0"/>
        </w:numPr>
        <w:ind w:left="360" w:firstLine="360"/>
      </w:pPr>
      <w:r>
        <w:t>- Open book, open notes.</w:t>
      </w:r>
    </w:p>
    <w:p w14:paraId="7F73ADBA" w14:textId="42183932" w:rsidR="001254BC" w:rsidRDefault="00000000" w:rsidP="00D6017D">
      <w:pPr>
        <w:pStyle w:val="ListBullet"/>
        <w:numPr>
          <w:ilvl w:val="0"/>
          <w:numId w:val="0"/>
        </w:numPr>
        <w:ind w:firstLine="720"/>
      </w:pPr>
      <w:r>
        <w:t>- 3 hours to complete.</w:t>
      </w:r>
    </w:p>
    <w:p w14:paraId="59CC5443" w14:textId="1D2EB078" w:rsidR="0009166E" w:rsidRPr="0009166E" w:rsidRDefault="0009166E" w:rsidP="0009166E">
      <w:pPr>
        <w:pStyle w:val="ListBullet"/>
        <w:rPr>
          <w:b/>
          <w:bCs/>
        </w:rPr>
      </w:pPr>
      <w:r w:rsidRPr="0009166E">
        <w:rPr>
          <w:rFonts w:ascii="Segoe UI Emoji" w:hAnsi="Segoe UI Emoji" w:cs="Segoe UI Emoji"/>
          <w:b/>
          <w:bCs/>
        </w:rPr>
        <w:t>📌</w:t>
      </w:r>
      <w:r w:rsidRPr="0009166E">
        <w:rPr>
          <w:b/>
          <w:bCs/>
        </w:rPr>
        <w:t xml:space="preserve"> Grading Reminder</w:t>
      </w:r>
    </w:p>
    <w:p w14:paraId="0EC97572" w14:textId="77777777" w:rsidR="0009166E" w:rsidRPr="0009166E" w:rsidRDefault="0009166E" w:rsidP="0009166E">
      <w:pPr>
        <w:pStyle w:val="ListBullet"/>
        <w:numPr>
          <w:ilvl w:val="0"/>
          <w:numId w:val="18"/>
        </w:numPr>
      </w:pPr>
      <w:r w:rsidRPr="0009166E">
        <w:t xml:space="preserve">As of </w:t>
      </w:r>
      <w:r w:rsidRPr="0009166E">
        <w:rPr>
          <w:b/>
          <w:bCs/>
        </w:rPr>
        <w:t>4:45 PM on March 4</w:t>
      </w:r>
      <w:r w:rsidRPr="0009166E">
        <w:t xml:space="preserve">, Mr. Bushland said he is </w:t>
      </w:r>
      <w:r w:rsidRPr="0009166E">
        <w:rPr>
          <w:b/>
          <w:bCs/>
        </w:rPr>
        <w:t>caught up on grading</w:t>
      </w:r>
      <w:r w:rsidRPr="0009166E">
        <w:t>.</w:t>
      </w:r>
    </w:p>
    <w:p w14:paraId="61AB477E" w14:textId="77777777" w:rsidR="0009166E" w:rsidRPr="0009166E" w:rsidRDefault="0009166E" w:rsidP="0009166E">
      <w:pPr>
        <w:pStyle w:val="ListBullet"/>
        <w:numPr>
          <w:ilvl w:val="0"/>
          <w:numId w:val="18"/>
        </w:numPr>
      </w:pPr>
      <w:r w:rsidRPr="0009166E">
        <w:t xml:space="preserve">If you submitted something and </w:t>
      </w:r>
      <w:r w:rsidRPr="0009166E">
        <w:rPr>
          <w:b/>
          <w:bCs/>
        </w:rPr>
        <w:t>don’t see a grade or feedback</w:t>
      </w:r>
      <w:r w:rsidRPr="0009166E">
        <w:t>, check:</w:t>
      </w:r>
    </w:p>
    <w:p w14:paraId="02E285A4" w14:textId="77777777" w:rsidR="0009166E" w:rsidRPr="0009166E" w:rsidRDefault="0009166E" w:rsidP="0009166E">
      <w:pPr>
        <w:pStyle w:val="ListBullet"/>
        <w:numPr>
          <w:ilvl w:val="1"/>
          <w:numId w:val="18"/>
        </w:numPr>
      </w:pPr>
      <w:r w:rsidRPr="0009166E">
        <w:t xml:space="preserve">If he left a </w:t>
      </w:r>
      <w:r w:rsidRPr="0009166E">
        <w:rPr>
          <w:b/>
          <w:bCs/>
        </w:rPr>
        <w:t>comment</w:t>
      </w:r>
      <w:r w:rsidRPr="0009166E">
        <w:t xml:space="preserve"> and follow up.</w:t>
      </w:r>
    </w:p>
    <w:p w14:paraId="472DA863" w14:textId="77777777" w:rsidR="0009166E" w:rsidRPr="0009166E" w:rsidRDefault="0009166E" w:rsidP="0009166E">
      <w:pPr>
        <w:pStyle w:val="ListBullet"/>
        <w:numPr>
          <w:ilvl w:val="1"/>
          <w:numId w:val="18"/>
        </w:numPr>
      </w:pPr>
      <w:r w:rsidRPr="0009166E">
        <w:t xml:space="preserve">If there’s </w:t>
      </w:r>
      <w:r w:rsidRPr="0009166E">
        <w:rPr>
          <w:b/>
          <w:bCs/>
        </w:rPr>
        <w:t>no comment and no grade</w:t>
      </w:r>
      <w:r w:rsidRPr="0009166E">
        <w:t>, email or message him ASAP to resolve it.</w:t>
      </w:r>
    </w:p>
    <w:p w14:paraId="3A28A606" w14:textId="42399E49" w:rsidR="0009166E" w:rsidRDefault="0009166E" w:rsidP="0009166E">
      <w:pPr>
        <w:pStyle w:val="ListBullet"/>
        <w:numPr>
          <w:ilvl w:val="0"/>
          <w:numId w:val="0"/>
        </w:numPr>
      </w:pPr>
      <w:r w:rsidRPr="00A96482">
        <w:pict w14:anchorId="1E306905">
          <v:rect id="_x0000_i1049" style="width:0;height:1.5pt" o:hralign="center" o:hrstd="t" o:hr="t" fillcolor="#a0a0a0" stroked="f"/>
        </w:pict>
      </w:r>
    </w:p>
    <w:p w14:paraId="13DCC331" w14:textId="77777777" w:rsidR="001254BC" w:rsidRDefault="00000000">
      <w:pPr>
        <w:pStyle w:val="Heading2"/>
      </w:pPr>
      <w:r>
        <w:t>Assignments</w:t>
      </w:r>
    </w:p>
    <w:p w14:paraId="1738E3C7" w14:textId="77777777" w:rsidR="001254BC" w:rsidRDefault="00000000">
      <w:pPr>
        <w:pStyle w:val="ListBullet"/>
      </w:pPr>
      <w:r>
        <w:t>Chapter 5 Exercise - Due March 4 by 5 PM.</w:t>
      </w:r>
    </w:p>
    <w:p w14:paraId="7C870CE0" w14:textId="77777777" w:rsidR="001254BC" w:rsidRDefault="00000000">
      <w:pPr>
        <w:pStyle w:val="ListBullet"/>
      </w:pPr>
      <w:r>
        <w:t>Chapter 6 Exercise - Due Tuesday, March 18 by 5 PM.</w:t>
      </w:r>
    </w:p>
    <w:p w14:paraId="6405E76E" w14:textId="77777777" w:rsidR="001254BC" w:rsidRDefault="00000000">
      <w:pPr>
        <w:pStyle w:val="ListBullet"/>
      </w:pPr>
      <w:r>
        <w:t>Submit via correct Week 6 link in course portal.</w:t>
      </w:r>
    </w:p>
    <w:p w14:paraId="5A132719" w14:textId="77777777" w:rsidR="006D3761" w:rsidRPr="006D3761" w:rsidRDefault="006D3761" w:rsidP="006D3761">
      <w:pPr>
        <w:pStyle w:val="ListBullet"/>
        <w:rPr>
          <w:b/>
          <w:bCs/>
        </w:rPr>
      </w:pPr>
      <w:r w:rsidRPr="006D3761">
        <w:rPr>
          <w:rFonts w:ascii="Segoe UI Emoji" w:hAnsi="Segoe UI Emoji" w:cs="Segoe UI Emoji"/>
          <w:b/>
          <w:bCs/>
        </w:rPr>
        <w:t>📌</w:t>
      </w:r>
      <w:r w:rsidRPr="006D3761">
        <w:rPr>
          <w:b/>
          <w:bCs/>
        </w:rPr>
        <w:t xml:space="preserve"> 1. Lab Materials Tip</w:t>
      </w:r>
    </w:p>
    <w:p w14:paraId="2BCFCCB0" w14:textId="77777777" w:rsidR="006D3761" w:rsidRPr="006D3761" w:rsidRDefault="006D3761" w:rsidP="006D3761">
      <w:pPr>
        <w:pStyle w:val="ListBullet"/>
        <w:numPr>
          <w:ilvl w:val="0"/>
          <w:numId w:val="11"/>
        </w:numPr>
      </w:pPr>
      <w:r w:rsidRPr="006D3761">
        <w:t xml:space="preserve">Be sure to use the </w:t>
      </w:r>
      <w:r w:rsidRPr="006D3761">
        <w:rPr>
          <w:b/>
          <w:bCs/>
        </w:rPr>
        <w:t>correct link</w:t>
      </w:r>
      <w:r w:rsidRPr="006D3761">
        <w:t xml:space="preserve"> for lab exercises. The </w:t>
      </w:r>
      <w:r w:rsidRPr="006D3761">
        <w:rPr>
          <w:b/>
          <w:bCs/>
        </w:rPr>
        <w:t>correct version should show a 2024 date</w:t>
      </w:r>
      <w:r w:rsidRPr="006D3761">
        <w:t>.</w:t>
      </w:r>
    </w:p>
    <w:p w14:paraId="5DEC5746" w14:textId="77777777" w:rsidR="006D3761" w:rsidRPr="006D3761" w:rsidRDefault="006D3761" w:rsidP="006D3761">
      <w:pPr>
        <w:pStyle w:val="ListBullet"/>
        <w:numPr>
          <w:ilvl w:val="0"/>
          <w:numId w:val="11"/>
        </w:numPr>
      </w:pPr>
      <w:r w:rsidRPr="006D3761">
        <w:t>The book may have other lab files, but some are outdated due to ArcGIS Pro software updates.</w:t>
      </w:r>
    </w:p>
    <w:p w14:paraId="0BB2147A" w14:textId="77777777" w:rsidR="00DD329C" w:rsidRPr="00DD329C" w:rsidRDefault="00DD329C" w:rsidP="00DD329C">
      <w:pPr>
        <w:pStyle w:val="ListBullet"/>
        <w:rPr>
          <w:b/>
          <w:bCs/>
        </w:rPr>
      </w:pPr>
      <w:r w:rsidRPr="00DD329C">
        <w:rPr>
          <w:rFonts w:ascii="Segoe UI Emoji" w:hAnsi="Segoe UI Emoji" w:cs="Segoe UI Emoji"/>
          <w:b/>
          <w:bCs/>
        </w:rPr>
        <w:t>📌</w:t>
      </w:r>
      <w:r w:rsidRPr="00DD329C">
        <w:rPr>
          <w:b/>
          <w:bCs/>
        </w:rPr>
        <w:t xml:space="preserve"> 2. Submitting Exercises</w:t>
      </w:r>
    </w:p>
    <w:p w14:paraId="49C85274" w14:textId="77777777" w:rsidR="00DD329C" w:rsidRPr="00DD329C" w:rsidRDefault="00DD329C" w:rsidP="00DD329C">
      <w:pPr>
        <w:pStyle w:val="ListBullet"/>
        <w:numPr>
          <w:ilvl w:val="0"/>
          <w:numId w:val="12"/>
        </w:numPr>
      </w:pPr>
      <w:r w:rsidRPr="00DD329C">
        <w:t>When submitting Chapter 6 exercise:</w:t>
      </w:r>
    </w:p>
    <w:p w14:paraId="25100695" w14:textId="77777777" w:rsidR="00DD329C" w:rsidRPr="00DD329C" w:rsidRDefault="00DD329C" w:rsidP="00DD329C">
      <w:pPr>
        <w:pStyle w:val="ListBullet"/>
        <w:numPr>
          <w:ilvl w:val="1"/>
          <w:numId w:val="12"/>
        </w:numPr>
      </w:pPr>
      <w:r w:rsidRPr="00DD329C">
        <w:t xml:space="preserve">If it asks to submit a </w:t>
      </w:r>
      <w:r w:rsidRPr="00DD329C">
        <w:rPr>
          <w:b/>
          <w:bCs/>
        </w:rPr>
        <w:t>project file</w:t>
      </w:r>
      <w:r w:rsidRPr="00DD329C">
        <w:t>, you’ll need to upload your actual GIS project to the organization (likely via ArcGIS Online or a shared network).</w:t>
      </w:r>
    </w:p>
    <w:p w14:paraId="72D93ED1" w14:textId="77777777" w:rsidR="00DD329C" w:rsidRPr="00DD329C" w:rsidRDefault="00DD329C" w:rsidP="00DD329C">
      <w:pPr>
        <w:pStyle w:val="ListBullet"/>
        <w:numPr>
          <w:ilvl w:val="1"/>
          <w:numId w:val="12"/>
        </w:numPr>
      </w:pPr>
      <w:r w:rsidRPr="00DD329C">
        <w:t xml:space="preserve">If it only asks for a </w:t>
      </w:r>
      <w:r w:rsidRPr="00DD329C">
        <w:rPr>
          <w:b/>
          <w:bCs/>
        </w:rPr>
        <w:t>Word document + Python script (.py)</w:t>
      </w:r>
      <w:r w:rsidRPr="00DD329C">
        <w:t>, you can just submit those.</w:t>
      </w:r>
    </w:p>
    <w:p w14:paraId="134BDD14" w14:textId="77777777" w:rsidR="00DD329C" w:rsidRPr="00DD329C" w:rsidRDefault="00DD329C" w:rsidP="00DD329C">
      <w:pPr>
        <w:pStyle w:val="ListBullet"/>
        <w:numPr>
          <w:ilvl w:val="1"/>
          <w:numId w:val="12"/>
        </w:numPr>
      </w:pPr>
      <w:r w:rsidRPr="00DD329C">
        <w:rPr>
          <w:b/>
          <w:bCs/>
        </w:rPr>
        <w:t>Note:</w:t>
      </w:r>
      <w:r w:rsidRPr="00DD329C">
        <w:t xml:space="preserve"> Mr. Bushland prefers having the Python script too, because he may run it for verification (especially if your screen captures are unclear), but it’s not required if your screenshots are thorough.</w:t>
      </w:r>
    </w:p>
    <w:p w14:paraId="02C1DF05" w14:textId="7827545A" w:rsidR="006D3761" w:rsidRDefault="0009166E" w:rsidP="006D3761">
      <w:pPr>
        <w:pStyle w:val="ListBullet"/>
        <w:numPr>
          <w:ilvl w:val="0"/>
          <w:numId w:val="0"/>
        </w:numPr>
        <w:ind w:left="360" w:hanging="360"/>
      </w:pPr>
      <w:r w:rsidRPr="00A96482">
        <w:pict w14:anchorId="2B0EF705">
          <v:rect id="_x0000_i1050" style="width:0;height:1.5pt" o:hralign="center" o:hrstd="t" o:hr="t" fillcolor="#a0a0a0" stroked="f"/>
        </w:pict>
      </w:r>
    </w:p>
    <w:p w14:paraId="518C631E" w14:textId="77777777" w:rsidR="001254BC" w:rsidRDefault="00000000">
      <w:pPr>
        <w:pStyle w:val="Heading2"/>
      </w:pPr>
      <w:r>
        <w:t>Key Concepts from the Lecture</w:t>
      </w:r>
    </w:p>
    <w:p w14:paraId="11C34EEB" w14:textId="77777777" w:rsidR="001254BC" w:rsidRDefault="00000000" w:rsidP="00D6017D">
      <w:pPr>
        <w:pStyle w:val="Heading3"/>
        <w:numPr>
          <w:ilvl w:val="0"/>
          <w:numId w:val="10"/>
        </w:numPr>
        <w:spacing w:before="0" w:line="240" w:lineRule="auto"/>
      </w:pPr>
      <w:r>
        <w:t>Checking for Existence of Data</w:t>
      </w:r>
    </w:p>
    <w:p w14:paraId="0CB738C2" w14:textId="77777777" w:rsidR="001254BC" w:rsidRDefault="00000000" w:rsidP="00D6017D">
      <w:pPr>
        <w:pStyle w:val="ListParagraph"/>
        <w:numPr>
          <w:ilvl w:val="1"/>
          <w:numId w:val="10"/>
        </w:numPr>
        <w:spacing w:line="240" w:lineRule="auto"/>
      </w:pPr>
      <w:r>
        <w:t>Use arcpy.Exists() to validate before running scripts. Prevents errors due to missing datasets.</w:t>
      </w:r>
    </w:p>
    <w:p w14:paraId="6C092478" w14:textId="77777777" w:rsidR="001254BC" w:rsidRDefault="00000000" w:rsidP="00D6017D">
      <w:pPr>
        <w:pStyle w:val="Heading3"/>
        <w:numPr>
          <w:ilvl w:val="0"/>
          <w:numId w:val="10"/>
        </w:numPr>
        <w:spacing w:before="0" w:line="240" w:lineRule="auto"/>
      </w:pPr>
      <w:r>
        <w:t>System Paths vs. Catalog Paths</w:t>
      </w:r>
    </w:p>
    <w:p w14:paraId="35C90010" w14:textId="77777777" w:rsidR="001254BC" w:rsidRDefault="00000000" w:rsidP="00D6017D">
      <w:pPr>
        <w:pStyle w:val="ListParagraph"/>
        <w:numPr>
          <w:ilvl w:val="1"/>
          <w:numId w:val="10"/>
        </w:numPr>
        <w:spacing w:line="240" w:lineRule="auto"/>
      </w:pPr>
      <w:r>
        <w:t>System paths are recognized by Windows, while Catalog paths are internal to ArcGIS Pro.</w:t>
      </w:r>
    </w:p>
    <w:p w14:paraId="7B143203" w14:textId="77777777" w:rsidR="001254BC" w:rsidRDefault="00000000" w:rsidP="00D6017D">
      <w:pPr>
        <w:pStyle w:val="Heading3"/>
        <w:numPr>
          <w:ilvl w:val="0"/>
          <w:numId w:val="10"/>
        </w:numPr>
        <w:spacing w:before="0" w:line="240" w:lineRule="auto"/>
      </w:pPr>
      <w:r>
        <w:lastRenderedPageBreak/>
        <w:t>Describing Datasets</w:t>
      </w:r>
    </w:p>
    <w:p w14:paraId="50CF92E0" w14:textId="77777777" w:rsidR="001254BC" w:rsidRDefault="00000000" w:rsidP="00D6017D">
      <w:pPr>
        <w:pStyle w:val="ListParagraph"/>
        <w:numPr>
          <w:ilvl w:val="1"/>
          <w:numId w:val="10"/>
        </w:numPr>
        <w:spacing w:line="240" w:lineRule="auto"/>
      </w:pPr>
      <w:r>
        <w:t>Use arcpy.Describe() or arcpy.da.Describe() to get dynamic properties of GIS data.</w:t>
      </w:r>
    </w:p>
    <w:p w14:paraId="464289E5" w14:textId="77777777" w:rsidR="001254BC" w:rsidRDefault="00000000" w:rsidP="00D6017D">
      <w:pPr>
        <w:pStyle w:val="Heading3"/>
        <w:numPr>
          <w:ilvl w:val="0"/>
          <w:numId w:val="10"/>
        </w:numPr>
        <w:spacing w:before="0" w:line="240" w:lineRule="auto"/>
      </w:pPr>
      <w:r>
        <w:t>Versioning &amp; Collaboration</w:t>
      </w:r>
    </w:p>
    <w:p w14:paraId="01B0ECF6" w14:textId="77777777" w:rsidR="001254BC" w:rsidRDefault="00000000" w:rsidP="00D6017D">
      <w:pPr>
        <w:pStyle w:val="ListParagraph"/>
        <w:numPr>
          <w:ilvl w:val="1"/>
          <w:numId w:val="10"/>
        </w:numPr>
        <w:spacing w:line="240" w:lineRule="auto"/>
      </w:pPr>
      <w:r>
        <w:t>Essential in environments with multiple users. Keeps shared data consistent.</w:t>
      </w:r>
    </w:p>
    <w:p w14:paraId="7B7F59E1" w14:textId="77777777" w:rsidR="001254BC" w:rsidRDefault="00000000" w:rsidP="00D6017D">
      <w:pPr>
        <w:pStyle w:val="Heading3"/>
        <w:numPr>
          <w:ilvl w:val="0"/>
          <w:numId w:val="10"/>
        </w:numPr>
        <w:spacing w:before="0" w:line="240" w:lineRule="auto"/>
      </w:pPr>
      <w:r>
        <w:t>Working with Lists (Batch Processing)</w:t>
      </w:r>
    </w:p>
    <w:p w14:paraId="5FA7F5A3" w14:textId="77777777" w:rsidR="001254BC" w:rsidRDefault="00000000" w:rsidP="00D6017D">
      <w:pPr>
        <w:pStyle w:val="ListParagraph"/>
        <w:numPr>
          <w:ilvl w:val="1"/>
          <w:numId w:val="10"/>
        </w:numPr>
        <w:spacing w:line="240" w:lineRule="auto"/>
      </w:pPr>
      <w:r>
        <w:t>Use arcpy.ListFeatureClasses() with wildcards and for loops for efficient data processing.</w:t>
      </w:r>
    </w:p>
    <w:p w14:paraId="49876A85" w14:textId="77777777" w:rsidR="001254BC" w:rsidRDefault="00000000" w:rsidP="00D6017D">
      <w:pPr>
        <w:pStyle w:val="Heading3"/>
        <w:numPr>
          <w:ilvl w:val="0"/>
          <w:numId w:val="10"/>
        </w:numPr>
        <w:spacing w:before="0" w:line="240" w:lineRule="auto"/>
      </w:pPr>
      <w:r>
        <w:t>List Comprehensions</w:t>
      </w:r>
    </w:p>
    <w:p w14:paraId="6B0E5744" w14:textId="77777777" w:rsidR="001254BC" w:rsidRDefault="00000000" w:rsidP="00D6017D">
      <w:pPr>
        <w:pStyle w:val="ListParagraph"/>
        <w:numPr>
          <w:ilvl w:val="1"/>
          <w:numId w:val="10"/>
        </w:numPr>
        <w:spacing w:line="240" w:lineRule="auto"/>
      </w:pPr>
      <w:r>
        <w:t>A concise way to build lists using one-liners. Always returns a list.</w:t>
      </w:r>
    </w:p>
    <w:p w14:paraId="2036BB93" w14:textId="77777777" w:rsidR="001254BC" w:rsidRDefault="00000000" w:rsidP="00D6017D">
      <w:pPr>
        <w:pStyle w:val="Heading3"/>
        <w:numPr>
          <w:ilvl w:val="0"/>
          <w:numId w:val="10"/>
        </w:numPr>
        <w:spacing w:before="0" w:line="240" w:lineRule="auto"/>
      </w:pPr>
      <w:r>
        <w:t>Workspaces Matter</w:t>
      </w:r>
    </w:p>
    <w:p w14:paraId="6EC6B138" w14:textId="77777777" w:rsidR="001254BC" w:rsidRDefault="00000000" w:rsidP="00D6017D">
      <w:pPr>
        <w:pStyle w:val="ListParagraph"/>
        <w:numPr>
          <w:ilvl w:val="1"/>
          <w:numId w:val="10"/>
        </w:numPr>
        <w:spacing w:line="240" w:lineRule="auto"/>
      </w:pPr>
      <w:r>
        <w:t>Set arcpy.env.workspace before listing or processing spatial data.</w:t>
      </w:r>
    </w:p>
    <w:p w14:paraId="5789A1BC" w14:textId="77777777" w:rsidR="001254BC" w:rsidRDefault="00000000" w:rsidP="00D6017D">
      <w:pPr>
        <w:pStyle w:val="Heading3"/>
        <w:numPr>
          <w:ilvl w:val="0"/>
          <w:numId w:val="10"/>
        </w:numPr>
        <w:spacing w:before="0" w:line="240" w:lineRule="auto"/>
      </w:pPr>
      <w:r>
        <w:t>Comparing System and Catalog Paths</w:t>
      </w:r>
    </w:p>
    <w:p w14:paraId="560E94D1" w14:textId="77777777" w:rsidR="001254BC" w:rsidRDefault="00000000" w:rsidP="00D6017D">
      <w:pPr>
        <w:pStyle w:val="ListParagraph"/>
        <w:numPr>
          <w:ilvl w:val="1"/>
          <w:numId w:val="10"/>
        </w:numPr>
        <w:spacing w:line="240" w:lineRule="auto"/>
      </w:pPr>
      <w:r>
        <w:t>Use .shp = system path; .gdb = catalog path.</w:t>
      </w:r>
    </w:p>
    <w:p w14:paraId="087008DF" w14:textId="77777777" w:rsidR="001254BC" w:rsidRDefault="00000000" w:rsidP="00D6017D">
      <w:pPr>
        <w:pStyle w:val="Heading3"/>
        <w:numPr>
          <w:ilvl w:val="0"/>
          <w:numId w:val="10"/>
        </w:numPr>
        <w:spacing w:before="0" w:line="240" w:lineRule="auto"/>
      </w:pPr>
      <w:r>
        <w:t>Counting Datasets</w:t>
      </w:r>
    </w:p>
    <w:p w14:paraId="4D10F88D" w14:textId="77777777" w:rsidR="001254BC" w:rsidRDefault="00000000" w:rsidP="00D6017D">
      <w:pPr>
        <w:pStyle w:val="ListParagraph"/>
        <w:numPr>
          <w:ilvl w:val="1"/>
          <w:numId w:val="10"/>
        </w:numPr>
        <w:spacing w:line="240" w:lineRule="auto"/>
      </w:pPr>
      <w:r>
        <w:t>Use len(arcpy.ListFeatureClasses()) to count features.</w:t>
      </w:r>
    </w:p>
    <w:p w14:paraId="1F1C1324" w14:textId="77777777" w:rsidR="001254BC" w:rsidRDefault="00000000">
      <w:pPr>
        <w:pStyle w:val="Heading2"/>
      </w:pPr>
      <w:r>
        <w:t>Key Takeaways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54BC" w14:paraId="5A1A6B1D" w14:textId="77777777" w:rsidTr="004862EA">
        <w:tc>
          <w:tcPr>
            <w:tcW w:w="4320" w:type="dxa"/>
            <w:shd w:val="clear" w:color="auto" w:fill="C6D9F1" w:themeFill="text2" w:themeFillTint="33"/>
          </w:tcPr>
          <w:p w14:paraId="1316FE5C" w14:textId="77777777" w:rsidR="001254BC" w:rsidRPr="004862EA" w:rsidRDefault="00000000">
            <w:pPr>
              <w:rPr>
                <w:color w:val="000000" w:themeColor="text1"/>
              </w:rPr>
            </w:pPr>
            <w:r w:rsidRPr="004862EA">
              <w:rPr>
                <w:color w:val="000000" w:themeColor="text1"/>
              </w:rPr>
              <w:t>Concept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14:paraId="7428BE53" w14:textId="77777777" w:rsidR="001254BC" w:rsidRPr="004862EA" w:rsidRDefault="00000000">
            <w:pPr>
              <w:rPr>
                <w:color w:val="000000" w:themeColor="text1"/>
              </w:rPr>
            </w:pPr>
            <w:r w:rsidRPr="004862EA">
              <w:rPr>
                <w:color w:val="000000" w:themeColor="text1"/>
              </w:rPr>
              <w:t>Key Tool / Command</w:t>
            </w:r>
          </w:p>
        </w:tc>
      </w:tr>
      <w:tr w:rsidR="001254BC" w14:paraId="15B90EDB" w14:textId="77777777">
        <w:tc>
          <w:tcPr>
            <w:tcW w:w="4320" w:type="dxa"/>
          </w:tcPr>
          <w:p w14:paraId="428C2634" w14:textId="77777777" w:rsidR="001254BC" w:rsidRDefault="00000000">
            <w:r>
              <w:t>Check if dataset exists</w:t>
            </w:r>
          </w:p>
        </w:tc>
        <w:tc>
          <w:tcPr>
            <w:tcW w:w="4320" w:type="dxa"/>
          </w:tcPr>
          <w:p w14:paraId="15A27D99" w14:textId="77777777" w:rsidR="001254BC" w:rsidRDefault="00000000">
            <w:r>
              <w:t>arcpy.Exists()</w:t>
            </w:r>
          </w:p>
        </w:tc>
      </w:tr>
      <w:tr w:rsidR="001254BC" w14:paraId="241732F2" w14:textId="77777777">
        <w:tc>
          <w:tcPr>
            <w:tcW w:w="4320" w:type="dxa"/>
          </w:tcPr>
          <w:p w14:paraId="777BAAD7" w14:textId="77777777" w:rsidR="001254BC" w:rsidRDefault="00000000">
            <w:r>
              <w:t>Describe dataset</w:t>
            </w:r>
          </w:p>
        </w:tc>
        <w:tc>
          <w:tcPr>
            <w:tcW w:w="4320" w:type="dxa"/>
          </w:tcPr>
          <w:p w14:paraId="5E55FEA7" w14:textId="77777777" w:rsidR="001254BC" w:rsidRDefault="00000000">
            <w:r>
              <w:t>arcpy.Describe() or arcpy.da.Describe()</w:t>
            </w:r>
          </w:p>
        </w:tc>
      </w:tr>
      <w:tr w:rsidR="001254BC" w14:paraId="19588DCD" w14:textId="77777777">
        <w:tc>
          <w:tcPr>
            <w:tcW w:w="4320" w:type="dxa"/>
          </w:tcPr>
          <w:p w14:paraId="290A456F" w14:textId="77777777" w:rsidR="001254BC" w:rsidRDefault="00000000">
            <w:r>
              <w:t>List datasets</w:t>
            </w:r>
          </w:p>
        </w:tc>
        <w:tc>
          <w:tcPr>
            <w:tcW w:w="4320" w:type="dxa"/>
          </w:tcPr>
          <w:p w14:paraId="0A166CCC" w14:textId="77777777" w:rsidR="001254BC" w:rsidRDefault="00000000">
            <w:r>
              <w:t>arcpy.ListFeatureClasses()</w:t>
            </w:r>
          </w:p>
        </w:tc>
      </w:tr>
      <w:tr w:rsidR="001254BC" w14:paraId="6A5E0494" w14:textId="77777777">
        <w:tc>
          <w:tcPr>
            <w:tcW w:w="4320" w:type="dxa"/>
          </w:tcPr>
          <w:p w14:paraId="7544B415" w14:textId="77777777" w:rsidR="001254BC" w:rsidRDefault="00000000">
            <w:r>
              <w:t>Set workspace</w:t>
            </w:r>
          </w:p>
        </w:tc>
        <w:tc>
          <w:tcPr>
            <w:tcW w:w="4320" w:type="dxa"/>
          </w:tcPr>
          <w:p w14:paraId="67BD75D3" w14:textId="77777777" w:rsidR="001254BC" w:rsidRDefault="00000000">
            <w:r>
              <w:t>arcpy.env.workspace</w:t>
            </w:r>
          </w:p>
        </w:tc>
      </w:tr>
      <w:tr w:rsidR="001254BC" w14:paraId="47E5E912" w14:textId="77777777">
        <w:tc>
          <w:tcPr>
            <w:tcW w:w="4320" w:type="dxa"/>
          </w:tcPr>
          <w:p w14:paraId="33E2954E" w14:textId="77777777" w:rsidR="001254BC" w:rsidRDefault="00000000">
            <w:r>
              <w:t>Wildcards</w:t>
            </w:r>
          </w:p>
        </w:tc>
        <w:tc>
          <w:tcPr>
            <w:tcW w:w="4320" w:type="dxa"/>
          </w:tcPr>
          <w:p w14:paraId="1686AEA0" w14:textId="77777777" w:rsidR="001254BC" w:rsidRDefault="00000000">
            <w:r>
              <w:t>*</w:t>
            </w:r>
          </w:p>
        </w:tc>
      </w:tr>
      <w:tr w:rsidR="001254BC" w14:paraId="182BDC6A" w14:textId="77777777">
        <w:tc>
          <w:tcPr>
            <w:tcW w:w="4320" w:type="dxa"/>
          </w:tcPr>
          <w:p w14:paraId="5A2B332D" w14:textId="77777777" w:rsidR="001254BC" w:rsidRDefault="00000000">
            <w:r>
              <w:t>Batch processing</w:t>
            </w:r>
          </w:p>
        </w:tc>
        <w:tc>
          <w:tcPr>
            <w:tcW w:w="4320" w:type="dxa"/>
          </w:tcPr>
          <w:p w14:paraId="465724CE" w14:textId="77777777" w:rsidR="001254BC" w:rsidRDefault="00000000">
            <w:r>
              <w:t>for loops</w:t>
            </w:r>
          </w:p>
        </w:tc>
      </w:tr>
      <w:tr w:rsidR="001254BC" w14:paraId="0A202D90" w14:textId="77777777">
        <w:tc>
          <w:tcPr>
            <w:tcW w:w="4320" w:type="dxa"/>
          </w:tcPr>
          <w:p w14:paraId="65B37F5C" w14:textId="77777777" w:rsidR="001254BC" w:rsidRDefault="00000000">
            <w:r>
              <w:t>List comprehension</w:t>
            </w:r>
          </w:p>
        </w:tc>
        <w:tc>
          <w:tcPr>
            <w:tcW w:w="4320" w:type="dxa"/>
          </w:tcPr>
          <w:p w14:paraId="3229D6BF" w14:textId="77777777" w:rsidR="001254BC" w:rsidRDefault="00000000">
            <w:r>
              <w:t>[expression for item in iterable if condition]</w:t>
            </w:r>
          </w:p>
        </w:tc>
      </w:tr>
      <w:tr w:rsidR="001254BC" w14:paraId="474D3593" w14:textId="77777777">
        <w:tc>
          <w:tcPr>
            <w:tcW w:w="4320" w:type="dxa"/>
          </w:tcPr>
          <w:p w14:paraId="0F80AE6E" w14:textId="77777777" w:rsidR="001254BC" w:rsidRDefault="00000000">
            <w:r>
              <w:t>Count items in list</w:t>
            </w:r>
          </w:p>
        </w:tc>
        <w:tc>
          <w:tcPr>
            <w:tcW w:w="4320" w:type="dxa"/>
          </w:tcPr>
          <w:p w14:paraId="56B05F84" w14:textId="77777777" w:rsidR="001254BC" w:rsidRDefault="00000000">
            <w:r>
              <w:t>len()</w:t>
            </w:r>
          </w:p>
        </w:tc>
      </w:tr>
    </w:tbl>
    <w:p w14:paraId="780D3472" w14:textId="77777777" w:rsidR="001254BC" w:rsidRDefault="00000000">
      <w:pPr>
        <w:pStyle w:val="Heading2"/>
      </w:pPr>
      <w:r>
        <w:t>Suggested Questions (Career/Academic Interest Tie-in)</w:t>
      </w:r>
    </w:p>
    <w:p w14:paraId="2DA1F6C5" w14:textId="77777777" w:rsidR="001254BC" w:rsidRDefault="00000000">
      <w:pPr>
        <w:pStyle w:val="Heading3"/>
      </w:pPr>
      <w:r>
        <w:t>Public Health + GIS</w:t>
      </w:r>
    </w:p>
    <w:p w14:paraId="3984B90F" w14:textId="77777777" w:rsidR="001254BC" w:rsidRDefault="00000000" w:rsidP="00B67005">
      <w:pPr>
        <w:ind w:firstLine="720"/>
      </w:pPr>
      <w:r>
        <w:t>• How could spatial data validation improve public health projects, such as mapping disease outbreaks or environmental hazards?</w:t>
      </w:r>
    </w:p>
    <w:p w14:paraId="33BC57F4" w14:textId="77777777" w:rsidR="001254BC" w:rsidRDefault="00000000" w:rsidP="00B67005">
      <w:pPr>
        <w:ind w:firstLine="720"/>
      </w:pPr>
      <w:r>
        <w:t>• Could versioning (like in ArcGIS) be adapted to health data management to track changes over time?</w:t>
      </w:r>
    </w:p>
    <w:p w14:paraId="5B870DDF" w14:textId="77777777" w:rsidR="001254BC" w:rsidRDefault="00000000">
      <w:pPr>
        <w:pStyle w:val="Heading3"/>
      </w:pPr>
      <w:r>
        <w:lastRenderedPageBreak/>
        <w:t>Data Science + Python</w:t>
      </w:r>
    </w:p>
    <w:p w14:paraId="672C02DE" w14:textId="77777777" w:rsidR="001254BC" w:rsidRDefault="00000000" w:rsidP="00B67005">
      <w:pPr>
        <w:ind w:firstLine="720"/>
      </w:pPr>
      <w:r>
        <w:t>• Would you recommend using list comprehensions or traditional loops for processing large spatial datasets?</w:t>
      </w:r>
    </w:p>
    <w:p w14:paraId="1E76FD34" w14:textId="77777777" w:rsidR="001254BC" w:rsidRDefault="00000000" w:rsidP="00B67005">
      <w:pPr>
        <w:ind w:firstLine="720"/>
      </w:pPr>
      <w:r>
        <w:t>• Could arcpy.Describe() be useful for automated metadata generation in data pipelines?</w:t>
      </w:r>
    </w:p>
    <w:p w14:paraId="55DC85B6" w14:textId="77777777" w:rsidR="001254BC" w:rsidRDefault="00000000">
      <w:pPr>
        <w:pStyle w:val="Heading3"/>
      </w:pPr>
      <w:r>
        <w:t>AI + GIS</w:t>
      </w:r>
    </w:p>
    <w:p w14:paraId="08027E72" w14:textId="77777777" w:rsidR="001254BC" w:rsidRDefault="00000000" w:rsidP="00B67005">
      <w:pPr>
        <w:ind w:firstLine="720"/>
      </w:pPr>
      <w:r>
        <w:t>• How does pre-processing spatial data (checking existence, describing, listing files) help in training AI models?</w:t>
      </w:r>
    </w:p>
    <w:p w14:paraId="41756E06" w14:textId="76897A4E" w:rsidR="00A96482" w:rsidRDefault="00000000" w:rsidP="0009166E">
      <w:pPr>
        <w:ind w:firstLine="720"/>
      </w:pPr>
      <w:r>
        <w:t>• Are there Python libraries like Geopandas better suited for AI pipelines than ArcPy?</w:t>
      </w:r>
    </w:p>
    <w:p w14:paraId="7D66A4CD" w14:textId="02E5C1E3" w:rsidR="00A96482" w:rsidRPr="00A96482" w:rsidRDefault="00A96482" w:rsidP="00A96482">
      <w:pPr>
        <w:rPr>
          <w:b/>
          <w:bCs/>
        </w:rPr>
      </w:pPr>
      <w:r w:rsidRPr="00A96482">
        <w:rPr>
          <w:rFonts w:ascii="Segoe UI Emoji" w:hAnsi="Segoe UI Emoji" w:cs="Segoe UI Emoji"/>
          <w:b/>
          <w:bCs/>
        </w:rPr>
        <w:t>📌</w:t>
      </w:r>
      <w:r w:rsidRPr="00A96482">
        <w:rPr>
          <w:b/>
          <w:bCs/>
        </w:rPr>
        <w:t xml:space="preserve"> Comments in Code</w:t>
      </w:r>
    </w:p>
    <w:p w14:paraId="65CD4268" w14:textId="77777777" w:rsidR="00A96482" w:rsidRPr="00A96482" w:rsidRDefault="00A96482" w:rsidP="00A96482">
      <w:pPr>
        <w:numPr>
          <w:ilvl w:val="0"/>
          <w:numId w:val="13"/>
        </w:numPr>
      </w:pPr>
      <w:r w:rsidRPr="00A96482">
        <w:t xml:space="preserve">It's </w:t>
      </w:r>
      <w:r w:rsidRPr="00A96482">
        <w:rPr>
          <w:b/>
          <w:bCs/>
        </w:rPr>
        <w:t>good practice</w:t>
      </w:r>
      <w:r w:rsidRPr="00A96482">
        <w:t xml:space="preserve"> to break your code into small, readable chunks using </w:t>
      </w:r>
      <w:r w:rsidRPr="00A96482">
        <w:rPr>
          <w:b/>
          <w:bCs/>
        </w:rPr>
        <w:t>comments</w:t>
      </w:r>
      <w:r w:rsidRPr="00A96482">
        <w:t>.</w:t>
      </w:r>
    </w:p>
    <w:p w14:paraId="0E798C64" w14:textId="77777777" w:rsidR="00A96482" w:rsidRPr="00A96482" w:rsidRDefault="00A96482" w:rsidP="00A96482">
      <w:pPr>
        <w:numPr>
          <w:ilvl w:val="0"/>
          <w:numId w:val="13"/>
        </w:numPr>
      </w:pPr>
      <w:r w:rsidRPr="00A96482">
        <w:t>Example:</w:t>
      </w:r>
    </w:p>
    <w:p w14:paraId="680B8E6D" w14:textId="77777777" w:rsidR="00A96482" w:rsidRPr="00A96482" w:rsidRDefault="00A96482" w:rsidP="00A96482">
      <w:r w:rsidRPr="00A96482">
        <w:t>python</w:t>
      </w:r>
    </w:p>
    <w:p w14:paraId="1E63CAFC" w14:textId="77777777" w:rsidR="00A96482" w:rsidRPr="00A96482" w:rsidRDefault="00A96482" w:rsidP="00A96482">
      <w:r w:rsidRPr="00A96482">
        <w:t>CopyEdit</w:t>
      </w:r>
    </w:p>
    <w:p w14:paraId="756EE1C9" w14:textId="77777777" w:rsidR="00A96482" w:rsidRPr="00A96482" w:rsidRDefault="00A96482" w:rsidP="00A96482">
      <w:r w:rsidRPr="00A96482">
        <w:t># This section sets the workspace</w:t>
      </w:r>
    </w:p>
    <w:p w14:paraId="39D8DDB9" w14:textId="77777777" w:rsidR="00A96482" w:rsidRPr="00A96482" w:rsidRDefault="00A96482" w:rsidP="00A96482">
      <w:r w:rsidRPr="00A96482">
        <w:t>arcpy.env.workspace = "C:/Data"</w:t>
      </w:r>
    </w:p>
    <w:p w14:paraId="4FBEC5DE" w14:textId="77777777" w:rsidR="00A96482" w:rsidRPr="00A96482" w:rsidRDefault="00A96482" w:rsidP="00A96482"/>
    <w:p w14:paraId="64B9B04F" w14:textId="77777777" w:rsidR="00A96482" w:rsidRPr="00A96482" w:rsidRDefault="00A96482" w:rsidP="00A96482">
      <w:r w:rsidRPr="00A96482">
        <w:t># This section lists feature classes</w:t>
      </w:r>
    </w:p>
    <w:p w14:paraId="42ADBEA9" w14:textId="77777777" w:rsidR="00A96482" w:rsidRPr="00A96482" w:rsidRDefault="00A96482" w:rsidP="00A96482">
      <w:r w:rsidRPr="00A96482">
        <w:t>fcs = arcpy.ListFeatureClasses()</w:t>
      </w:r>
    </w:p>
    <w:p w14:paraId="1E782BD1" w14:textId="77777777" w:rsidR="00A96482" w:rsidRPr="00A96482" w:rsidRDefault="00A96482" w:rsidP="00A96482">
      <w:r w:rsidRPr="00A96482">
        <w:pict w14:anchorId="43A71F40">
          <v:rect id="_x0000_i1031" style="width:0;height:1.5pt" o:hralign="center" o:hrstd="t" o:hr="t" fillcolor="#a0a0a0" stroked="f"/>
        </w:pict>
      </w:r>
    </w:p>
    <w:p w14:paraId="0335C347" w14:textId="59799846" w:rsidR="00A96482" w:rsidRPr="00A96482" w:rsidRDefault="00A96482" w:rsidP="00A96482">
      <w:pPr>
        <w:rPr>
          <w:b/>
          <w:bCs/>
        </w:rPr>
      </w:pPr>
      <w:r w:rsidRPr="00A96482">
        <w:rPr>
          <w:rFonts w:ascii="Segoe UI Emoji" w:hAnsi="Segoe UI Emoji" w:cs="Segoe UI Emoji"/>
          <w:b/>
          <w:bCs/>
        </w:rPr>
        <w:t>📌</w:t>
      </w:r>
      <w:r w:rsidRPr="00A96482">
        <w:rPr>
          <w:b/>
          <w:bCs/>
        </w:rPr>
        <w:t xml:space="preserve"> Code Clarity vs. Brevity</w:t>
      </w:r>
    </w:p>
    <w:p w14:paraId="40911FCF" w14:textId="77777777" w:rsidR="00A96482" w:rsidRPr="00A96482" w:rsidRDefault="00A96482" w:rsidP="00A96482">
      <w:pPr>
        <w:numPr>
          <w:ilvl w:val="0"/>
          <w:numId w:val="14"/>
        </w:numPr>
      </w:pPr>
      <w:r w:rsidRPr="00A96482">
        <w:t>Sometimes it’s better to write longer, more detailed code to understand what's happening.</w:t>
      </w:r>
    </w:p>
    <w:p w14:paraId="1A7E17B4" w14:textId="77777777" w:rsidR="00A96482" w:rsidRPr="00A96482" w:rsidRDefault="00A96482" w:rsidP="00A96482">
      <w:pPr>
        <w:numPr>
          <w:ilvl w:val="0"/>
          <w:numId w:val="14"/>
        </w:numPr>
      </w:pPr>
      <w:r w:rsidRPr="00A96482">
        <w:t xml:space="preserve">Other times, shorter code (like </w:t>
      </w:r>
      <w:r w:rsidRPr="00A96482">
        <w:rPr>
          <w:b/>
          <w:bCs/>
        </w:rPr>
        <w:t>list comprehensions</w:t>
      </w:r>
      <w:r w:rsidRPr="00A96482">
        <w:t>) is more efficient.</w:t>
      </w:r>
    </w:p>
    <w:p w14:paraId="700936DC" w14:textId="1436F792" w:rsidR="0021419A" w:rsidRPr="0021419A" w:rsidRDefault="00A96482" w:rsidP="0009166E">
      <w:pPr>
        <w:numPr>
          <w:ilvl w:val="0"/>
          <w:numId w:val="14"/>
        </w:numPr>
      </w:pPr>
      <w:r w:rsidRPr="00A96482">
        <w:t>Just like math: sometimes you show every step; other times, you skip ahead.</w:t>
      </w:r>
    </w:p>
    <w:p w14:paraId="2C8A803F" w14:textId="77777777" w:rsidR="0021419A" w:rsidRPr="0021419A" w:rsidRDefault="0021419A" w:rsidP="0021419A">
      <w:r w:rsidRPr="0021419A">
        <w:pict w14:anchorId="203DC563">
          <v:rect id="_x0000_i1045" style="width:0;height:1.5pt" o:hralign="center" o:hrstd="t" o:hr="t" fillcolor="#a0a0a0" stroked="f"/>
        </w:pict>
      </w:r>
    </w:p>
    <w:p w14:paraId="5866C122" w14:textId="12B9B3AB" w:rsidR="0021419A" w:rsidRPr="0021419A" w:rsidRDefault="0021419A" w:rsidP="0021419A">
      <w:pPr>
        <w:rPr>
          <w:b/>
          <w:bCs/>
        </w:rPr>
      </w:pPr>
      <w:r w:rsidRPr="0021419A">
        <w:rPr>
          <w:rFonts w:ascii="Segoe UI Emoji" w:hAnsi="Segoe UI Emoji" w:cs="Segoe UI Emoji"/>
          <w:b/>
          <w:bCs/>
        </w:rPr>
        <w:t>📌</w:t>
      </w:r>
      <w:r w:rsidRPr="0021419A">
        <w:rPr>
          <w:b/>
          <w:bCs/>
        </w:rPr>
        <w:t xml:space="preserve"> Directory and Wildcard Example</w:t>
      </w:r>
    </w:p>
    <w:p w14:paraId="790C23CB" w14:textId="77777777" w:rsidR="0021419A" w:rsidRPr="0021419A" w:rsidRDefault="0021419A" w:rsidP="0021419A">
      <w:pPr>
        <w:numPr>
          <w:ilvl w:val="0"/>
          <w:numId w:val="16"/>
        </w:numPr>
      </w:pPr>
      <w:r w:rsidRPr="0021419A">
        <w:t>When using dir in command prompt:</w:t>
      </w:r>
    </w:p>
    <w:p w14:paraId="61C618E8" w14:textId="77777777" w:rsidR="0021419A" w:rsidRPr="0021419A" w:rsidRDefault="0021419A" w:rsidP="0021419A">
      <w:pPr>
        <w:numPr>
          <w:ilvl w:val="1"/>
          <w:numId w:val="16"/>
        </w:numPr>
      </w:pPr>
      <w:r w:rsidRPr="0021419A">
        <w:t>dir D* → Lists folders that start with D</w:t>
      </w:r>
    </w:p>
    <w:p w14:paraId="07B6675C" w14:textId="77777777" w:rsidR="0021419A" w:rsidRPr="0021419A" w:rsidRDefault="0021419A" w:rsidP="0021419A">
      <w:pPr>
        <w:numPr>
          <w:ilvl w:val="1"/>
          <w:numId w:val="16"/>
        </w:numPr>
      </w:pPr>
      <w:r w:rsidRPr="0021419A">
        <w:lastRenderedPageBreak/>
        <w:t>*.shp → Lists all shapefiles</w:t>
      </w:r>
    </w:p>
    <w:p w14:paraId="7BA7D72F" w14:textId="77777777" w:rsidR="0021419A" w:rsidRPr="0021419A" w:rsidRDefault="0021419A" w:rsidP="0021419A">
      <w:pPr>
        <w:numPr>
          <w:ilvl w:val="1"/>
          <w:numId w:val="16"/>
        </w:numPr>
      </w:pPr>
      <w:r w:rsidRPr="0021419A">
        <w:t>Dallas.* → Could return any file that starts with “Dallas”</w:t>
      </w:r>
    </w:p>
    <w:p w14:paraId="70F73110" w14:textId="77777777" w:rsidR="0021419A" w:rsidRPr="0021419A" w:rsidRDefault="0021419A" w:rsidP="0021419A">
      <w:r w:rsidRPr="0021419A">
        <w:pict w14:anchorId="7CCA180A">
          <v:rect id="_x0000_i1046" style="width:0;height:1.5pt" o:hralign="center" o:hrstd="t" o:hr="t" fillcolor="#a0a0a0" stroked="f"/>
        </w:pict>
      </w:r>
    </w:p>
    <w:p w14:paraId="562230EA" w14:textId="18420147" w:rsidR="0021419A" w:rsidRPr="0021419A" w:rsidRDefault="0021419A" w:rsidP="0021419A">
      <w:pPr>
        <w:rPr>
          <w:b/>
          <w:bCs/>
        </w:rPr>
      </w:pPr>
      <w:r w:rsidRPr="0021419A">
        <w:rPr>
          <w:rFonts w:ascii="Segoe UI Emoji" w:hAnsi="Segoe UI Emoji" w:cs="Segoe UI Emoji"/>
          <w:b/>
          <w:bCs/>
        </w:rPr>
        <w:t>📌</w:t>
      </w:r>
      <w:r w:rsidRPr="0021419A">
        <w:rPr>
          <w:b/>
          <w:bCs/>
        </w:rPr>
        <w:t xml:space="preserve"> Error Prevention</w:t>
      </w:r>
    </w:p>
    <w:p w14:paraId="78BB75D1" w14:textId="77777777" w:rsidR="0021419A" w:rsidRPr="0021419A" w:rsidRDefault="0021419A" w:rsidP="0021419A">
      <w:pPr>
        <w:numPr>
          <w:ilvl w:val="0"/>
          <w:numId w:val="17"/>
        </w:numPr>
      </w:pPr>
      <w:r w:rsidRPr="0021419A">
        <w:t>ArcGIS tool dialog boxes automatically prevent invalid inputs (e.g., wrong data type).</w:t>
      </w:r>
    </w:p>
    <w:p w14:paraId="4AA3D9F2" w14:textId="77777777" w:rsidR="0021419A" w:rsidRPr="0021419A" w:rsidRDefault="0021419A" w:rsidP="0021419A">
      <w:pPr>
        <w:numPr>
          <w:ilvl w:val="0"/>
          <w:numId w:val="17"/>
        </w:numPr>
      </w:pPr>
      <w:r w:rsidRPr="0021419A">
        <w:t xml:space="preserve">But in Python scripts, </w:t>
      </w:r>
      <w:r w:rsidRPr="0021419A">
        <w:rPr>
          <w:b/>
          <w:bCs/>
        </w:rPr>
        <w:t>you must manually validate</w:t>
      </w:r>
      <w:r w:rsidRPr="0021419A">
        <w:t xml:space="preserve"> using arcpy.Describe() or arcpy.Exists().</w:t>
      </w:r>
    </w:p>
    <w:p w14:paraId="0B1579CB" w14:textId="77777777" w:rsidR="00A96482" w:rsidRDefault="00A96482" w:rsidP="00A96482"/>
    <w:sectPr w:rsidR="00A96482" w:rsidSect="00562A4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48AC4" w14:textId="77777777" w:rsidR="0064194E" w:rsidRDefault="0064194E" w:rsidP="00714E0F">
      <w:pPr>
        <w:spacing w:after="0" w:line="240" w:lineRule="auto"/>
      </w:pPr>
      <w:r>
        <w:separator/>
      </w:r>
    </w:p>
  </w:endnote>
  <w:endnote w:type="continuationSeparator" w:id="0">
    <w:p w14:paraId="4B2AC1C1" w14:textId="77777777" w:rsidR="0064194E" w:rsidRDefault="0064194E" w:rsidP="0071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962C9" w14:textId="77777777" w:rsidR="0064194E" w:rsidRDefault="0064194E" w:rsidP="00714E0F">
      <w:pPr>
        <w:spacing w:after="0" w:line="240" w:lineRule="auto"/>
      </w:pPr>
      <w:r>
        <w:separator/>
      </w:r>
    </w:p>
  </w:footnote>
  <w:footnote w:type="continuationSeparator" w:id="0">
    <w:p w14:paraId="0562D6E8" w14:textId="77777777" w:rsidR="0064194E" w:rsidRDefault="0064194E" w:rsidP="0071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8247E" w14:textId="3A27D09A" w:rsidR="00714E0F" w:rsidRDefault="00714E0F">
    <w:pPr>
      <w:pStyle w:val="Header"/>
    </w:pPr>
    <w:r>
      <w:t>Week: 7      Topic: Chapter 6 – Exploring Spatial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F34187"/>
    <w:multiLevelType w:val="multilevel"/>
    <w:tmpl w:val="27A6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5589B"/>
    <w:multiLevelType w:val="multilevel"/>
    <w:tmpl w:val="FF96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76157"/>
    <w:multiLevelType w:val="multilevel"/>
    <w:tmpl w:val="0DB0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B41E5"/>
    <w:multiLevelType w:val="multilevel"/>
    <w:tmpl w:val="43FA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D031D"/>
    <w:multiLevelType w:val="multilevel"/>
    <w:tmpl w:val="3DE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259D9"/>
    <w:multiLevelType w:val="multilevel"/>
    <w:tmpl w:val="447A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92B97"/>
    <w:multiLevelType w:val="multilevel"/>
    <w:tmpl w:val="0C0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E4648"/>
    <w:multiLevelType w:val="hybridMultilevel"/>
    <w:tmpl w:val="F5C6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AB2995"/>
    <w:multiLevelType w:val="multilevel"/>
    <w:tmpl w:val="EEA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699300">
    <w:abstractNumId w:val="8"/>
  </w:num>
  <w:num w:numId="2" w16cid:durableId="1252277165">
    <w:abstractNumId w:val="6"/>
  </w:num>
  <w:num w:numId="3" w16cid:durableId="515927224">
    <w:abstractNumId w:val="5"/>
  </w:num>
  <w:num w:numId="4" w16cid:durableId="569854240">
    <w:abstractNumId w:val="4"/>
  </w:num>
  <w:num w:numId="5" w16cid:durableId="220099836">
    <w:abstractNumId w:val="7"/>
  </w:num>
  <w:num w:numId="6" w16cid:durableId="1456289487">
    <w:abstractNumId w:val="3"/>
  </w:num>
  <w:num w:numId="7" w16cid:durableId="168296496">
    <w:abstractNumId w:val="2"/>
  </w:num>
  <w:num w:numId="8" w16cid:durableId="19940486">
    <w:abstractNumId w:val="1"/>
  </w:num>
  <w:num w:numId="9" w16cid:durableId="104233089">
    <w:abstractNumId w:val="0"/>
  </w:num>
  <w:num w:numId="10" w16cid:durableId="1009716477">
    <w:abstractNumId w:val="16"/>
  </w:num>
  <w:num w:numId="11" w16cid:durableId="1185365127">
    <w:abstractNumId w:val="12"/>
  </w:num>
  <w:num w:numId="12" w16cid:durableId="1909487652">
    <w:abstractNumId w:val="13"/>
  </w:num>
  <w:num w:numId="13" w16cid:durableId="166094005">
    <w:abstractNumId w:val="11"/>
  </w:num>
  <w:num w:numId="14" w16cid:durableId="1454254434">
    <w:abstractNumId w:val="10"/>
  </w:num>
  <w:num w:numId="15" w16cid:durableId="1028028156">
    <w:abstractNumId w:val="17"/>
  </w:num>
  <w:num w:numId="16" w16cid:durableId="2026208630">
    <w:abstractNumId w:val="15"/>
  </w:num>
  <w:num w:numId="17" w16cid:durableId="877743050">
    <w:abstractNumId w:val="14"/>
  </w:num>
  <w:num w:numId="18" w16cid:durableId="2030595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66E"/>
    <w:rsid w:val="000B1D0B"/>
    <w:rsid w:val="001254BC"/>
    <w:rsid w:val="0015074B"/>
    <w:rsid w:val="0021419A"/>
    <w:rsid w:val="0029639D"/>
    <w:rsid w:val="002E0903"/>
    <w:rsid w:val="00326F90"/>
    <w:rsid w:val="004862EA"/>
    <w:rsid w:val="00562A47"/>
    <w:rsid w:val="0064194E"/>
    <w:rsid w:val="006D3761"/>
    <w:rsid w:val="00714E0F"/>
    <w:rsid w:val="00A96482"/>
    <w:rsid w:val="00AA1D8D"/>
    <w:rsid w:val="00B47730"/>
    <w:rsid w:val="00B47A43"/>
    <w:rsid w:val="00B67005"/>
    <w:rsid w:val="00CB0664"/>
    <w:rsid w:val="00D6017D"/>
    <w:rsid w:val="00DD32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26A7ADF-1215-4A29-997B-548573A9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456</Words>
  <Characters>4044</Characters>
  <Application>Microsoft Office Word</Application>
  <DocSecurity>0</DocSecurity>
  <Lines>404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Crystal Hollis</cp:lastModifiedBy>
  <cp:revision>12</cp:revision>
  <dcterms:created xsi:type="dcterms:W3CDTF">2013-12-23T23:15:00Z</dcterms:created>
  <dcterms:modified xsi:type="dcterms:W3CDTF">2025-04-08T23:54:00Z</dcterms:modified>
  <cp:category/>
</cp:coreProperties>
</file>