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3942" w14:textId="77777777" w:rsidR="00485AC6" w:rsidRPr="009E5B93" w:rsidRDefault="00000000">
      <w:pPr>
        <w:pStyle w:val="Heading1"/>
        <w:rPr>
          <w:sz w:val="22"/>
          <w:szCs w:val="22"/>
        </w:rPr>
      </w:pPr>
      <w:r w:rsidRPr="009E5B93">
        <w:rPr>
          <w:sz w:val="22"/>
          <w:szCs w:val="22"/>
        </w:rPr>
        <w:t>GISC 2335 Class Notes - February 18, 2025</w:t>
      </w:r>
    </w:p>
    <w:p w14:paraId="71F87702" w14:textId="2062C628" w:rsidR="00652A3F" w:rsidRDefault="00000000">
      <w:pPr>
        <w:rPr>
          <w:sz w:val="20"/>
          <w:szCs w:val="20"/>
        </w:rPr>
      </w:pPr>
      <w:r w:rsidRPr="009E5B93">
        <w:rPr>
          <w:sz w:val="20"/>
          <w:szCs w:val="20"/>
        </w:rPr>
        <w:t>Class Notes - Week 5</w:t>
      </w:r>
      <w:r w:rsidR="009C320C">
        <w:rPr>
          <w:sz w:val="20"/>
          <w:szCs w:val="20"/>
        </w:rPr>
        <w:t>, Chapter 4</w:t>
      </w:r>
      <w:r w:rsidRPr="009E5B93">
        <w:rPr>
          <w:sz w:val="20"/>
          <w:szCs w:val="20"/>
        </w:rPr>
        <w:br/>
      </w:r>
      <w:r w:rsidRPr="009E5B93">
        <w:rPr>
          <w:sz w:val="20"/>
          <w:szCs w:val="20"/>
        </w:rPr>
        <w:br/>
      </w:r>
      <w:r w:rsidRPr="007A4CDE">
        <w:rPr>
          <w:b/>
          <w:bCs/>
          <w:color w:val="00B0F0"/>
          <w:sz w:val="20"/>
          <w:szCs w:val="20"/>
        </w:rPr>
        <w:t>Key Concepts and Topics</w:t>
      </w:r>
    </w:p>
    <w:p w14:paraId="10362454" w14:textId="461B4142" w:rsidR="00D46C78" w:rsidRDefault="00000000" w:rsidP="00D46C78">
      <w:pPr>
        <w:spacing w:after="0"/>
        <w:rPr>
          <w:sz w:val="20"/>
          <w:szCs w:val="20"/>
        </w:rPr>
      </w:pPr>
      <w:r w:rsidRPr="007A4CDE">
        <w:rPr>
          <w:b/>
          <w:bCs/>
          <w:sz w:val="20"/>
          <w:szCs w:val="20"/>
        </w:rPr>
        <w:t>Functions and Methods</w:t>
      </w:r>
    </w:p>
    <w:p w14:paraId="017B0349" w14:textId="1F2CAEAF" w:rsidR="008A6861" w:rsidRDefault="00000000" w:rsidP="00D46C78">
      <w:pPr>
        <w:spacing w:after="0"/>
        <w:ind w:left="720"/>
        <w:rPr>
          <w:sz w:val="20"/>
          <w:szCs w:val="20"/>
        </w:rPr>
      </w:pPr>
      <w:r w:rsidRPr="00105048">
        <w:rPr>
          <w:sz w:val="20"/>
          <w:szCs w:val="20"/>
        </w:rPr>
        <w:t xml:space="preserve">- Functions: Reusable blocks of code that perform a specific action. Examples include </w:t>
      </w:r>
      <w:proofErr w:type="gramStart"/>
      <w:r w:rsidRPr="00105048">
        <w:rPr>
          <w:sz w:val="20"/>
          <w:szCs w:val="20"/>
        </w:rPr>
        <w:t>print(</w:t>
      </w:r>
      <w:proofErr w:type="gramEnd"/>
      <w:r w:rsidRPr="00105048">
        <w:rPr>
          <w:sz w:val="20"/>
          <w:szCs w:val="20"/>
        </w:rPr>
        <w:t>), int(), str(), and type().</w:t>
      </w:r>
      <w:r w:rsidRPr="00105048">
        <w:rPr>
          <w:sz w:val="20"/>
          <w:szCs w:val="20"/>
        </w:rPr>
        <w:br/>
        <w:t>- Syntax: function_name(arguments)</w:t>
      </w:r>
      <w:r w:rsidRPr="00105048">
        <w:rPr>
          <w:sz w:val="20"/>
          <w:szCs w:val="20"/>
        </w:rPr>
        <w:br/>
        <w:t>- Functions can have multiple arguments separated by commas.</w:t>
      </w:r>
      <w:r w:rsidRPr="00105048">
        <w:rPr>
          <w:sz w:val="20"/>
          <w:szCs w:val="20"/>
        </w:rPr>
        <w:br/>
        <w:t xml:space="preserve">- Methods: Functions attached to objects. Called using dot notation: </w:t>
      </w:r>
      <w:proofErr w:type="spellStart"/>
      <w:proofErr w:type="gramStart"/>
      <w:r w:rsidRPr="00105048">
        <w:rPr>
          <w:sz w:val="20"/>
          <w:szCs w:val="20"/>
        </w:rPr>
        <w:t>object.method</w:t>
      </w:r>
      <w:proofErr w:type="spellEnd"/>
      <w:proofErr w:type="gramEnd"/>
      <w:r w:rsidRPr="00105048">
        <w:rPr>
          <w:sz w:val="20"/>
          <w:szCs w:val="20"/>
        </w:rPr>
        <w:t>(arguments).</w:t>
      </w:r>
    </w:p>
    <w:p w14:paraId="191107D7" w14:textId="42F66484" w:rsidR="00F33B13" w:rsidRDefault="00000000" w:rsidP="00D46C78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 xml:space="preserve">- Example:    </w:t>
      </w:r>
    </w:p>
    <w:p w14:paraId="1F6FBD56" w14:textId="77EB16F6" w:rsidR="00F33B13" w:rsidRDefault="00000000" w:rsidP="00D46C78">
      <w:pPr>
        <w:spacing w:after="0"/>
        <w:ind w:left="1440"/>
        <w:rPr>
          <w:sz w:val="20"/>
          <w:szCs w:val="20"/>
        </w:rPr>
      </w:pPr>
      <w:r w:rsidRPr="00105048">
        <w:rPr>
          <w:sz w:val="20"/>
          <w:szCs w:val="20"/>
        </w:rPr>
        <w:t>topic = "Geographic Information Systems"</w:t>
      </w:r>
      <w:r w:rsidRPr="00105048">
        <w:rPr>
          <w:sz w:val="20"/>
          <w:szCs w:val="20"/>
        </w:rPr>
        <w:br/>
        <w:t xml:space="preserve">    count = </w:t>
      </w:r>
      <w:proofErr w:type="gramStart"/>
      <w:r w:rsidRPr="00105048">
        <w:rPr>
          <w:sz w:val="20"/>
          <w:szCs w:val="20"/>
        </w:rPr>
        <w:t>topic.count</w:t>
      </w:r>
      <w:proofErr w:type="gramEnd"/>
      <w:r w:rsidRPr="00105048">
        <w:rPr>
          <w:sz w:val="20"/>
          <w:szCs w:val="20"/>
        </w:rPr>
        <w:t>("i")</w:t>
      </w:r>
      <w:r w:rsidRPr="00105048">
        <w:rPr>
          <w:sz w:val="20"/>
          <w:szCs w:val="20"/>
        </w:rPr>
        <w:br/>
        <w:t xml:space="preserve">    print(count)  # Output: 2</w:t>
      </w:r>
    </w:p>
    <w:p w14:paraId="02481427" w14:textId="02503FB5" w:rsidR="00F33B13" w:rsidRPr="007A4CDE" w:rsidRDefault="00000000" w:rsidP="008A6861">
      <w:pPr>
        <w:spacing w:before="240" w:after="0"/>
        <w:rPr>
          <w:b/>
          <w:bCs/>
          <w:sz w:val="20"/>
          <w:szCs w:val="20"/>
        </w:rPr>
      </w:pPr>
      <w:r w:rsidRPr="007A4CDE">
        <w:rPr>
          <w:b/>
          <w:bCs/>
          <w:sz w:val="20"/>
          <w:szCs w:val="20"/>
        </w:rPr>
        <w:t>String Methods</w:t>
      </w:r>
    </w:p>
    <w:p w14:paraId="214F828E" w14:textId="77777777" w:rsidR="00F33B13" w:rsidRDefault="00000000" w:rsidP="008A6861">
      <w:pPr>
        <w:spacing w:after="0"/>
        <w:ind w:left="720"/>
        <w:rPr>
          <w:sz w:val="20"/>
          <w:szCs w:val="20"/>
        </w:rPr>
      </w:pPr>
      <w:r w:rsidRPr="00105048">
        <w:rPr>
          <w:sz w:val="20"/>
          <w:szCs w:val="20"/>
        </w:rPr>
        <w:t xml:space="preserve">- </w:t>
      </w:r>
      <w:proofErr w:type="gramStart"/>
      <w:r w:rsidRPr="00105048">
        <w:rPr>
          <w:sz w:val="20"/>
          <w:szCs w:val="20"/>
        </w:rPr>
        <w:t>lower(</w:t>
      </w:r>
      <w:proofErr w:type="gramEnd"/>
      <w:r w:rsidRPr="00105048">
        <w:rPr>
          <w:sz w:val="20"/>
          <w:szCs w:val="20"/>
        </w:rPr>
        <w:t>) - Converts string to lowercase</w:t>
      </w:r>
      <w:r w:rsidRPr="00105048">
        <w:rPr>
          <w:sz w:val="20"/>
          <w:szCs w:val="20"/>
        </w:rPr>
        <w:br/>
        <w:t>- upper() - Converts string to uppercase</w:t>
      </w:r>
      <w:r w:rsidRPr="00105048">
        <w:rPr>
          <w:sz w:val="20"/>
          <w:szCs w:val="20"/>
        </w:rPr>
        <w:br/>
        <w:t>- title() - Capitalizes each word</w:t>
      </w:r>
      <w:r w:rsidRPr="00105048">
        <w:rPr>
          <w:sz w:val="20"/>
          <w:szCs w:val="20"/>
        </w:rPr>
        <w:br/>
      </w:r>
    </w:p>
    <w:p w14:paraId="5AF0290C" w14:textId="77777777" w:rsidR="00EA1A49" w:rsidRDefault="00000000" w:rsidP="00EA1A49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>- String indexing and slicing to access characters or substrings.</w:t>
      </w:r>
      <w:r w:rsidRPr="00105048">
        <w:rPr>
          <w:sz w:val="20"/>
          <w:szCs w:val="20"/>
        </w:rPr>
        <w:br/>
        <w:t xml:space="preserve">    - Index starts at 0.</w:t>
      </w:r>
      <w:r w:rsidRPr="00105048">
        <w:rPr>
          <w:sz w:val="20"/>
          <w:szCs w:val="20"/>
        </w:rPr>
        <w:br/>
        <w:t xml:space="preserve">    - Negative indices count from the end.</w:t>
      </w:r>
      <w:r w:rsidRPr="00105048">
        <w:rPr>
          <w:sz w:val="20"/>
          <w:szCs w:val="20"/>
        </w:rPr>
        <w:br/>
        <w:t xml:space="preserve">    - Example:</w:t>
      </w:r>
      <w:r w:rsidRPr="00105048">
        <w:rPr>
          <w:sz w:val="20"/>
          <w:szCs w:val="20"/>
        </w:rPr>
        <w:br/>
        <w:t xml:space="preserve">        text = "Geography"</w:t>
      </w:r>
      <w:r w:rsidRPr="00105048">
        <w:rPr>
          <w:sz w:val="20"/>
          <w:szCs w:val="20"/>
        </w:rPr>
        <w:br/>
        <w:t xml:space="preserve">        print(text[5])  # Output: "a"</w:t>
      </w:r>
      <w:r w:rsidRPr="00105048">
        <w:rPr>
          <w:sz w:val="20"/>
          <w:szCs w:val="20"/>
        </w:rPr>
        <w:br/>
        <w:t>- find() - Locates a substring’s position.</w:t>
      </w:r>
      <w:r w:rsidRPr="00105048">
        <w:rPr>
          <w:sz w:val="20"/>
          <w:szCs w:val="20"/>
        </w:rPr>
        <w:br/>
        <w:t>- join() - Joins list elements into a string.</w:t>
      </w:r>
      <w:r w:rsidRPr="00105048">
        <w:rPr>
          <w:sz w:val="20"/>
          <w:szCs w:val="20"/>
        </w:rPr>
        <w:br/>
        <w:t>- split() - Splits string into a list.</w:t>
      </w:r>
      <w:r w:rsidRPr="00105048">
        <w:rPr>
          <w:sz w:val="20"/>
          <w:szCs w:val="20"/>
        </w:rPr>
        <w:br/>
        <w:t>- strip(), lstrip(), rstrip() - Remove whitespace or characters.</w:t>
      </w:r>
    </w:p>
    <w:p w14:paraId="20751C24" w14:textId="71016F2F" w:rsidR="00FF169D" w:rsidRDefault="00000000" w:rsidP="00FF169D">
      <w:pPr>
        <w:rPr>
          <w:sz w:val="20"/>
          <w:szCs w:val="20"/>
        </w:rPr>
      </w:pPr>
      <w:r w:rsidRPr="00FF169D">
        <w:rPr>
          <w:b/>
          <w:bCs/>
          <w:sz w:val="20"/>
          <w:szCs w:val="20"/>
        </w:rPr>
        <w:t>String Formatting</w:t>
      </w:r>
    </w:p>
    <w:p w14:paraId="23ADA243" w14:textId="77777777" w:rsidR="00FF169D" w:rsidRDefault="00000000" w:rsidP="00FF169D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 xml:space="preserve">- </w:t>
      </w:r>
      <w:proofErr w:type="gramStart"/>
      <w:r w:rsidRPr="00105048">
        <w:rPr>
          <w:sz w:val="20"/>
          <w:szCs w:val="20"/>
        </w:rPr>
        <w:t>format(</w:t>
      </w:r>
      <w:proofErr w:type="gramEnd"/>
      <w:r w:rsidRPr="00105048">
        <w:rPr>
          <w:sz w:val="20"/>
          <w:szCs w:val="20"/>
        </w:rPr>
        <w:t>) method:</w:t>
      </w:r>
      <w:r w:rsidRPr="00105048">
        <w:rPr>
          <w:sz w:val="20"/>
          <w:szCs w:val="20"/>
        </w:rPr>
        <w:br/>
        <w:t xml:space="preserve">    temp = 100</w:t>
      </w:r>
      <w:r w:rsidRPr="00105048">
        <w:rPr>
          <w:sz w:val="20"/>
          <w:szCs w:val="20"/>
        </w:rPr>
        <w:br/>
        <w:t xml:space="preserve">    print("The temperature is {} degrees".format(temp))</w:t>
      </w:r>
      <w:r w:rsidRPr="00105048">
        <w:rPr>
          <w:sz w:val="20"/>
          <w:szCs w:val="20"/>
        </w:rPr>
        <w:br/>
        <w:t>- f-strings (recommended):</w:t>
      </w:r>
      <w:r w:rsidRPr="00105048">
        <w:rPr>
          <w:sz w:val="20"/>
          <w:szCs w:val="20"/>
        </w:rPr>
        <w:br/>
        <w:t xml:space="preserve">    print(f"The temperature is {temp} degrees")</w:t>
      </w:r>
      <w:r w:rsidRPr="00105048">
        <w:rPr>
          <w:sz w:val="20"/>
          <w:szCs w:val="20"/>
        </w:rPr>
        <w:br/>
        <w:t>- Avoid % formatting; it’s outdated.</w:t>
      </w:r>
    </w:p>
    <w:p w14:paraId="6B7AABAF" w14:textId="5736AE4B" w:rsidR="00EA1A49" w:rsidRDefault="00000000" w:rsidP="00D46C78">
      <w:pPr>
        <w:spacing w:after="0"/>
        <w:rPr>
          <w:sz w:val="20"/>
          <w:szCs w:val="20"/>
        </w:rPr>
      </w:pPr>
      <w:r w:rsidRPr="00EA1A49">
        <w:rPr>
          <w:b/>
          <w:bCs/>
          <w:sz w:val="20"/>
          <w:szCs w:val="20"/>
        </w:rPr>
        <w:t>Boolean Logic</w:t>
      </w:r>
    </w:p>
    <w:p w14:paraId="4FF7B351" w14:textId="3380139D" w:rsidR="00EA1A49" w:rsidRDefault="00000000" w:rsidP="00EA1A49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>- Booleans: True and False.</w:t>
      </w:r>
      <w:r w:rsidRPr="00105048">
        <w:rPr>
          <w:sz w:val="20"/>
          <w:szCs w:val="20"/>
        </w:rPr>
        <w:br/>
        <w:t>- Comparisons:</w:t>
      </w:r>
      <w:r w:rsidRPr="00105048">
        <w:rPr>
          <w:sz w:val="20"/>
          <w:szCs w:val="20"/>
        </w:rPr>
        <w:br/>
        <w:t xml:space="preserve">    == (equals)</w:t>
      </w:r>
      <w:r w:rsidRPr="00105048">
        <w:rPr>
          <w:sz w:val="20"/>
          <w:szCs w:val="20"/>
        </w:rPr>
        <w:br/>
      </w:r>
      <w:r w:rsidRPr="00105048">
        <w:rPr>
          <w:sz w:val="20"/>
          <w:szCs w:val="20"/>
        </w:rPr>
        <w:lastRenderedPageBreak/>
        <w:t xml:space="preserve">  </w:t>
      </w:r>
      <w:proofErr w:type="gramStart"/>
      <w:r w:rsidRPr="00105048">
        <w:rPr>
          <w:sz w:val="20"/>
          <w:szCs w:val="20"/>
        </w:rPr>
        <w:t xml:space="preserve">  !</w:t>
      </w:r>
      <w:proofErr w:type="gramEnd"/>
      <w:r w:rsidRPr="00105048">
        <w:rPr>
          <w:sz w:val="20"/>
          <w:szCs w:val="20"/>
        </w:rPr>
        <w:t>= (not equals)</w:t>
      </w:r>
      <w:r w:rsidRPr="00105048">
        <w:rPr>
          <w:sz w:val="20"/>
          <w:szCs w:val="20"/>
        </w:rPr>
        <w:br/>
        <w:t xml:space="preserve">    &lt;, &lt;=, &gt;, &gt;=</w:t>
      </w:r>
      <w:r w:rsidRPr="00105048">
        <w:rPr>
          <w:sz w:val="20"/>
          <w:szCs w:val="20"/>
        </w:rPr>
        <w:br/>
        <w:t>- Logical operators:</w:t>
      </w:r>
      <w:r w:rsidRPr="00105048">
        <w:rPr>
          <w:sz w:val="20"/>
          <w:szCs w:val="20"/>
        </w:rPr>
        <w:br/>
        <w:t xml:space="preserve">    and, or, not</w:t>
      </w:r>
      <w:r w:rsidRPr="00105048">
        <w:rPr>
          <w:sz w:val="20"/>
          <w:szCs w:val="20"/>
        </w:rPr>
        <w:br/>
        <w:t>- Examples:</w:t>
      </w:r>
      <w:r w:rsidRPr="00105048">
        <w:rPr>
          <w:sz w:val="20"/>
          <w:szCs w:val="20"/>
        </w:rPr>
        <w:br/>
        <w:t xml:space="preserve">    x = 7</w:t>
      </w:r>
      <w:r w:rsidRPr="00105048">
        <w:rPr>
          <w:sz w:val="20"/>
          <w:szCs w:val="20"/>
        </w:rPr>
        <w:br/>
        <w:t xml:space="preserve">    print(x &lt; 10)  # True</w:t>
      </w:r>
    </w:p>
    <w:p w14:paraId="5F013054" w14:textId="2488ADBD" w:rsidR="00D46C78" w:rsidRDefault="00000000" w:rsidP="00D46C78">
      <w:pPr>
        <w:spacing w:after="0"/>
        <w:rPr>
          <w:sz w:val="20"/>
          <w:szCs w:val="20"/>
        </w:rPr>
      </w:pPr>
      <w:r w:rsidRPr="00EA1A49">
        <w:rPr>
          <w:b/>
          <w:bCs/>
          <w:sz w:val="20"/>
          <w:szCs w:val="20"/>
        </w:rPr>
        <w:t>Boolean functions:</w:t>
      </w:r>
    </w:p>
    <w:p w14:paraId="717B9237" w14:textId="2CA53A3F" w:rsidR="00D46C78" w:rsidRDefault="00000000" w:rsidP="00D46C78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 xml:space="preserve">    </w:t>
      </w:r>
      <w:proofErr w:type="gramStart"/>
      <w:r w:rsidRPr="00105048">
        <w:rPr>
          <w:sz w:val="20"/>
          <w:szCs w:val="20"/>
        </w:rPr>
        <w:t>bool(</w:t>
      </w:r>
      <w:proofErr w:type="gramEnd"/>
      <w:r w:rsidRPr="00105048">
        <w:rPr>
          <w:sz w:val="20"/>
          <w:szCs w:val="20"/>
        </w:rPr>
        <w:t>) - Converts values to Boolean.</w:t>
      </w:r>
      <w:r w:rsidRPr="00105048">
        <w:rPr>
          <w:sz w:val="20"/>
          <w:szCs w:val="20"/>
        </w:rPr>
        <w:br/>
        <w:t xml:space="preserve">    Empty string and zero evaluate to False.</w:t>
      </w:r>
    </w:p>
    <w:p w14:paraId="76DCA55B" w14:textId="59B85CE0" w:rsidR="00D46C78" w:rsidRDefault="00000000" w:rsidP="000B2897">
      <w:pPr>
        <w:spacing w:after="0"/>
        <w:rPr>
          <w:sz w:val="20"/>
          <w:szCs w:val="20"/>
        </w:rPr>
      </w:pPr>
      <w:r w:rsidRPr="00D46C78">
        <w:rPr>
          <w:b/>
          <w:bCs/>
          <w:sz w:val="20"/>
          <w:szCs w:val="20"/>
        </w:rPr>
        <w:t>Data Types and Structures</w:t>
      </w:r>
    </w:p>
    <w:p w14:paraId="55F43A70" w14:textId="77777777" w:rsidR="000B2897" w:rsidRDefault="00000000" w:rsidP="00D46C78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>- Tuples: Immutable sequences.</w:t>
      </w:r>
      <w:r w:rsidRPr="00105048">
        <w:rPr>
          <w:sz w:val="20"/>
          <w:szCs w:val="20"/>
        </w:rPr>
        <w:br/>
        <w:t>- Dictionaries: Key-value pairs for lookups.</w:t>
      </w:r>
      <w:r w:rsidRPr="00105048">
        <w:rPr>
          <w:sz w:val="20"/>
          <w:szCs w:val="20"/>
        </w:rPr>
        <w:br/>
        <w:t>- Example:</w:t>
      </w:r>
      <w:r w:rsidRPr="00105048">
        <w:rPr>
          <w:sz w:val="20"/>
          <w:szCs w:val="20"/>
        </w:rPr>
        <w:br/>
        <w:t xml:space="preserve">    state_lookup = {"Austin": "Texas", "Baltimore": "Maryland"}</w:t>
      </w:r>
      <w:r w:rsidRPr="00105048">
        <w:rPr>
          <w:sz w:val="20"/>
          <w:szCs w:val="20"/>
        </w:rPr>
        <w:br/>
        <w:t xml:space="preserve">    print(state_lookup["Austin"</w:t>
      </w:r>
      <w:proofErr w:type="gramStart"/>
      <w:r w:rsidRPr="00105048">
        <w:rPr>
          <w:sz w:val="20"/>
          <w:szCs w:val="20"/>
        </w:rPr>
        <w:t>])  #</w:t>
      </w:r>
      <w:proofErr w:type="gramEnd"/>
      <w:r w:rsidRPr="00105048">
        <w:rPr>
          <w:sz w:val="20"/>
          <w:szCs w:val="20"/>
        </w:rPr>
        <w:t xml:space="preserve"> Output: Texas</w:t>
      </w:r>
      <w:r w:rsidRPr="00105048">
        <w:rPr>
          <w:sz w:val="20"/>
          <w:szCs w:val="20"/>
        </w:rPr>
        <w:br/>
        <w:t>- Sets: Unordered collections without duplicates.</w:t>
      </w:r>
    </w:p>
    <w:p w14:paraId="438D83E5" w14:textId="1572BEDF" w:rsidR="000B2897" w:rsidRDefault="00000000" w:rsidP="000B2897">
      <w:pPr>
        <w:spacing w:after="0"/>
        <w:rPr>
          <w:sz w:val="20"/>
          <w:szCs w:val="20"/>
        </w:rPr>
      </w:pPr>
      <w:r w:rsidRPr="000B2897">
        <w:rPr>
          <w:b/>
          <w:bCs/>
          <w:sz w:val="20"/>
          <w:szCs w:val="20"/>
        </w:rPr>
        <w:t>Paths and Backslashes</w:t>
      </w:r>
    </w:p>
    <w:p w14:paraId="4A1C8B48" w14:textId="441824EF" w:rsidR="000B2897" w:rsidRDefault="00000000" w:rsidP="00D46C78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>- Windows paths use backslashes \, but Python treats \ as an escape character.</w:t>
      </w:r>
      <w:r w:rsidRPr="00105048">
        <w:rPr>
          <w:sz w:val="20"/>
          <w:szCs w:val="20"/>
        </w:rPr>
        <w:br/>
        <w:t>- Solutions:</w:t>
      </w:r>
      <w:r w:rsidRPr="00105048">
        <w:rPr>
          <w:sz w:val="20"/>
          <w:szCs w:val="20"/>
        </w:rPr>
        <w:br/>
        <w:t xml:space="preserve">    Use double backslashes: C:\Users\Crystal</w:t>
      </w:r>
      <w:r w:rsidRPr="00105048">
        <w:rPr>
          <w:sz w:val="20"/>
          <w:szCs w:val="20"/>
        </w:rPr>
        <w:br/>
        <w:t xml:space="preserve">    Use raw strings: r"C:\Users\Crystal" (recommended)</w:t>
      </w:r>
    </w:p>
    <w:p w14:paraId="13501417" w14:textId="6D4DC2EF" w:rsidR="000B2897" w:rsidRPr="000B2897" w:rsidRDefault="00000000" w:rsidP="000B2897">
      <w:pPr>
        <w:spacing w:after="0"/>
        <w:rPr>
          <w:b/>
          <w:bCs/>
          <w:sz w:val="20"/>
          <w:szCs w:val="20"/>
        </w:rPr>
      </w:pPr>
      <w:r w:rsidRPr="000B2897">
        <w:rPr>
          <w:b/>
          <w:bCs/>
          <w:sz w:val="20"/>
          <w:szCs w:val="20"/>
        </w:rPr>
        <w:t>Modules</w:t>
      </w:r>
    </w:p>
    <w:p w14:paraId="2D9270B0" w14:textId="1C6EF098" w:rsidR="000B2897" w:rsidRDefault="00000000" w:rsidP="00D46C78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>- Modules: Extensions that add extra functionality to Python.</w:t>
      </w:r>
      <w:r w:rsidRPr="00105048">
        <w:rPr>
          <w:sz w:val="20"/>
          <w:szCs w:val="20"/>
        </w:rPr>
        <w:br/>
        <w:t>- Example:</w:t>
      </w:r>
      <w:r w:rsidRPr="00105048">
        <w:rPr>
          <w:sz w:val="20"/>
          <w:szCs w:val="20"/>
        </w:rPr>
        <w:br/>
        <w:t xml:space="preserve">    import math</w:t>
      </w:r>
      <w:r w:rsidRPr="00105048">
        <w:rPr>
          <w:sz w:val="20"/>
          <w:szCs w:val="20"/>
        </w:rPr>
        <w:br/>
        <w:t xml:space="preserve">    print(</w:t>
      </w:r>
      <w:proofErr w:type="spellStart"/>
      <w:proofErr w:type="gramStart"/>
      <w:r w:rsidRPr="00105048">
        <w:rPr>
          <w:sz w:val="20"/>
          <w:szCs w:val="20"/>
        </w:rPr>
        <w:t>math.sqrt</w:t>
      </w:r>
      <w:proofErr w:type="spellEnd"/>
      <w:proofErr w:type="gramEnd"/>
      <w:r w:rsidRPr="00105048">
        <w:rPr>
          <w:sz w:val="20"/>
          <w:szCs w:val="20"/>
        </w:rPr>
        <w:t>(16))  # Output: 4.0</w:t>
      </w:r>
    </w:p>
    <w:p w14:paraId="626FBA2E" w14:textId="010F690C" w:rsidR="00DE2E2C" w:rsidRPr="00DE2E2C" w:rsidRDefault="00000000" w:rsidP="00DE2E2C">
      <w:pPr>
        <w:spacing w:after="0"/>
        <w:rPr>
          <w:b/>
          <w:bCs/>
          <w:sz w:val="20"/>
          <w:szCs w:val="20"/>
        </w:rPr>
      </w:pPr>
      <w:r w:rsidRPr="00DE2E2C">
        <w:rPr>
          <w:b/>
          <w:bCs/>
          <w:sz w:val="20"/>
          <w:szCs w:val="20"/>
        </w:rPr>
        <w:t>Control Structures</w:t>
      </w:r>
    </w:p>
    <w:p w14:paraId="5BEFB028" w14:textId="2A21FD59" w:rsidR="00DE2E2C" w:rsidRDefault="00000000" w:rsidP="00DE2E2C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>- if/</w:t>
      </w:r>
      <w:proofErr w:type="spellStart"/>
      <w:r w:rsidRPr="00105048">
        <w:rPr>
          <w:sz w:val="20"/>
          <w:szCs w:val="20"/>
        </w:rPr>
        <w:t>elif</w:t>
      </w:r>
      <w:proofErr w:type="spellEnd"/>
      <w:r w:rsidRPr="00105048">
        <w:rPr>
          <w:sz w:val="20"/>
          <w:szCs w:val="20"/>
        </w:rPr>
        <w:t>/else: Direct flow based on conditions.</w:t>
      </w:r>
      <w:r w:rsidRPr="00105048">
        <w:rPr>
          <w:sz w:val="20"/>
          <w:szCs w:val="20"/>
        </w:rPr>
        <w:br/>
        <w:t xml:space="preserve">    if x == 6:</w:t>
      </w:r>
      <w:r w:rsidRPr="00105048">
        <w:rPr>
          <w:sz w:val="20"/>
          <w:szCs w:val="20"/>
        </w:rPr>
        <w:br/>
        <w:t xml:space="preserve">        </w:t>
      </w:r>
      <w:proofErr w:type="gramStart"/>
      <w:r w:rsidRPr="00105048">
        <w:rPr>
          <w:sz w:val="20"/>
          <w:szCs w:val="20"/>
        </w:rPr>
        <w:t>print(</w:t>
      </w:r>
      <w:proofErr w:type="gramEnd"/>
      <w:r w:rsidRPr="00105048">
        <w:rPr>
          <w:sz w:val="20"/>
          <w:szCs w:val="20"/>
        </w:rPr>
        <w:t>"You win!")</w:t>
      </w:r>
      <w:r w:rsidRPr="00105048">
        <w:rPr>
          <w:sz w:val="20"/>
          <w:szCs w:val="20"/>
        </w:rPr>
        <w:br/>
        <w:t xml:space="preserve">    elif x == 5:</w:t>
      </w:r>
      <w:r w:rsidRPr="00105048">
        <w:rPr>
          <w:sz w:val="20"/>
          <w:szCs w:val="20"/>
        </w:rPr>
        <w:br/>
        <w:t xml:space="preserve">        print("Try again.")</w:t>
      </w:r>
      <w:r w:rsidRPr="00105048">
        <w:rPr>
          <w:sz w:val="20"/>
          <w:szCs w:val="20"/>
        </w:rPr>
        <w:br/>
        <w:t xml:space="preserve">    else:</w:t>
      </w:r>
      <w:r w:rsidRPr="00105048">
        <w:rPr>
          <w:sz w:val="20"/>
          <w:szCs w:val="20"/>
        </w:rPr>
        <w:br/>
        <w:t xml:space="preserve">        print("You lose.")</w:t>
      </w:r>
      <w:r w:rsidRPr="00105048">
        <w:rPr>
          <w:sz w:val="20"/>
          <w:szCs w:val="20"/>
        </w:rPr>
        <w:br/>
        <w:t>- Indentation defines code blocks.</w:t>
      </w:r>
    </w:p>
    <w:p w14:paraId="6C74AB12" w14:textId="1545D69C" w:rsidR="00DE2E2C" w:rsidRPr="00DE2E2C" w:rsidRDefault="00000000" w:rsidP="00DE2E2C">
      <w:pPr>
        <w:spacing w:after="0"/>
        <w:rPr>
          <w:b/>
          <w:bCs/>
          <w:sz w:val="20"/>
          <w:szCs w:val="20"/>
        </w:rPr>
      </w:pPr>
      <w:r w:rsidRPr="00DE2E2C">
        <w:rPr>
          <w:b/>
          <w:bCs/>
          <w:sz w:val="20"/>
          <w:szCs w:val="20"/>
        </w:rPr>
        <w:t>Loops</w:t>
      </w:r>
    </w:p>
    <w:p w14:paraId="2FE610D7" w14:textId="77777777" w:rsidR="00DE2E2C" w:rsidRDefault="00000000" w:rsidP="00DE2E2C">
      <w:pPr>
        <w:ind w:left="720"/>
        <w:rPr>
          <w:b/>
          <w:bCs/>
          <w:sz w:val="20"/>
          <w:szCs w:val="20"/>
        </w:rPr>
      </w:pPr>
      <w:r w:rsidRPr="00105048">
        <w:rPr>
          <w:sz w:val="20"/>
          <w:szCs w:val="20"/>
        </w:rPr>
        <w:t>- while loop: Repeats until condition is false.</w:t>
      </w:r>
      <w:r w:rsidRPr="00105048">
        <w:rPr>
          <w:sz w:val="20"/>
          <w:szCs w:val="20"/>
        </w:rPr>
        <w:br/>
        <w:t>- for loop: Iterates through sequences.</w:t>
      </w:r>
      <w:r w:rsidRPr="00105048">
        <w:rPr>
          <w:sz w:val="20"/>
          <w:szCs w:val="20"/>
        </w:rPr>
        <w:br/>
        <w:t>- Example:</w:t>
      </w:r>
      <w:r w:rsidRPr="00105048">
        <w:rPr>
          <w:sz w:val="20"/>
          <w:szCs w:val="20"/>
        </w:rPr>
        <w:br/>
        <w:t xml:space="preserve">    for i in </w:t>
      </w:r>
      <w:proofErr w:type="gramStart"/>
      <w:r w:rsidRPr="00105048">
        <w:rPr>
          <w:sz w:val="20"/>
          <w:szCs w:val="20"/>
        </w:rPr>
        <w:t>range(</w:t>
      </w:r>
      <w:proofErr w:type="gramEnd"/>
      <w:r w:rsidRPr="00105048">
        <w:rPr>
          <w:sz w:val="20"/>
          <w:szCs w:val="20"/>
        </w:rPr>
        <w:t>5):</w:t>
      </w:r>
      <w:r w:rsidRPr="00105048">
        <w:rPr>
          <w:sz w:val="20"/>
          <w:szCs w:val="20"/>
        </w:rPr>
        <w:br/>
        <w:t xml:space="preserve">        print(i)</w:t>
      </w:r>
      <w:r w:rsidRPr="00105048">
        <w:rPr>
          <w:sz w:val="20"/>
          <w:szCs w:val="20"/>
        </w:rPr>
        <w:br/>
      </w:r>
      <w:r w:rsidRPr="00105048">
        <w:rPr>
          <w:sz w:val="20"/>
          <w:szCs w:val="20"/>
        </w:rPr>
        <w:lastRenderedPageBreak/>
        <w:br/>
      </w:r>
    </w:p>
    <w:p w14:paraId="11E959FA" w14:textId="3DE725C7" w:rsidR="00DE2E2C" w:rsidRDefault="00000000" w:rsidP="00DE2E2C">
      <w:pPr>
        <w:spacing w:after="0"/>
        <w:rPr>
          <w:sz w:val="20"/>
          <w:szCs w:val="20"/>
        </w:rPr>
      </w:pPr>
      <w:r w:rsidRPr="00DE2E2C">
        <w:rPr>
          <w:b/>
          <w:bCs/>
          <w:sz w:val="20"/>
          <w:szCs w:val="20"/>
        </w:rPr>
        <w:t>Long Lines and Continuation</w:t>
      </w:r>
    </w:p>
    <w:p w14:paraId="63A7A5BB" w14:textId="77777777" w:rsidR="00DE2E2C" w:rsidRDefault="00000000" w:rsidP="00DE2E2C">
      <w:pPr>
        <w:ind w:left="720"/>
        <w:rPr>
          <w:sz w:val="20"/>
          <w:szCs w:val="20"/>
        </w:rPr>
      </w:pPr>
      <w:r w:rsidRPr="00105048">
        <w:rPr>
          <w:sz w:val="20"/>
          <w:szCs w:val="20"/>
        </w:rPr>
        <w:t>- Use backslash \ for long code lines.</w:t>
      </w:r>
      <w:r w:rsidRPr="00105048">
        <w:rPr>
          <w:sz w:val="20"/>
          <w:szCs w:val="20"/>
        </w:rPr>
        <w:br/>
        <w:t>- Example:</w:t>
      </w:r>
      <w:r w:rsidRPr="00105048">
        <w:rPr>
          <w:sz w:val="20"/>
          <w:szCs w:val="20"/>
        </w:rPr>
        <w:br/>
        <w:t xml:space="preserve">    </w:t>
      </w:r>
      <w:proofErr w:type="gramStart"/>
      <w:r w:rsidRPr="00105048">
        <w:rPr>
          <w:sz w:val="20"/>
          <w:szCs w:val="20"/>
        </w:rPr>
        <w:t>print(</w:t>
      </w:r>
      <w:proofErr w:type="gramEnd"/>
      <w:r w:rsidRPr="00105048">
        <w:rPr>
          <w:sz w:val="20"/>
          <w:szCs w:val="20"/>
        </w:rPr>
        <w:t>"This is a very long line     that wraps across multiple lines.")</w:t>
      </w:r>
      <w:r w:rsidRPr="00105048">
        <w:rPr>
          <w:sz w:val="20"/>
          <w:szCs w:val="20"/>
        </w:rPr>
        <w:br/>
      </w:r>
    </w:p>
    <w:p w14:paraId="13B8D449" w14:textId="4421A984" w:rsidR="00DE2E2C" w:rsidRDefault="00000000" w:rsidP="00DE2E2C">
      <w:pPr>
        <w:spacing w:after="0"/>
        <w:rPr>
          <w:sz w:val="20"/>
          <w:szCs w:val="20"/>
        </w:rPr>
      </w:pPr>
      <w:r w:rsidRPr="00DE2E2C">
        <w:rPr>
          <w:b/>
          <w:bCs/>
          <w:sz w:val="20"/>
          <w:szCs w:val="20"/>
        </w:rPr>
        <w:t>Comments</w:t>
      </w:r>
    </w:p>
    <w:p w14:paraId="05A22D7A" w14:textId="77777777" w:rsidR="00DE2E2C" w:rsidRDefault="00000000" w:rsidP="00DE2E2C">
      <w:pPr>
        <w:spacing w:after="0"/>
        <w:ind w:left="720"/>
        <w:rPr>
          <w:sz w:val="20"/>
          <w:szCs w:val="20"/>
        </w:rPr>
      </w:pPr>
      <w:r w:rsidRPr="00105048">
        <w:rPr>
          <w:sz w:val="20"/>
          <w:szCs w:val="20"/>
        </w:rPr>
        <w:t>- Start with #</w:t>
      </w:r>
      <w:r w:rsidRPr="00105048">
        <w:rPr>
          <w:sz w:val="20"/>
          <w:szCs w:val="20"/>
        </w:rPr>
        <w:br/>
        <w:t>- Good practice to add comments explaining code purpose.</w:t>
      </w:r>
      <w:r w:rsidRPr="00105048">
        <w:rPr>
          <w:sz w:val="20"/>
          <w:szCs w:val="20"/>
        </w:rPr>
        <w:br/>
      </w:r>
    </w:p>
    <w:p w14:paraId="498A844A" w14:textId="6201E818" w:rsidR="00DE2E2C" w:rsidRDefault="00000000" w:rsidP="00DE2E2C">
      <w:pPr>
        <w:spacing w:after="0"/>
        <w:rPr>
          <w:sz w:val="20"/>
          <w:szCs w:val="20"/>
        </w:rPr>
      </w:pPr>
      <w:r w:rsidRPr="00DE2E2C">
        <w:rPr>
          <w:b/>
          <w:bCs/>
          <w:sz w:val="20"/>
          <w:szCs w:val="20"/>
        </w:rPr>
        <w:t>Coding Guidelines</w:t>
      </w:r>
    </w:p>
    <w:p w14:paraId="5A6661D1" w14:textId="77777777" w:rsidR="00945797" w:rsidRDefault="00000000" w:rsidP="00DE2E2C">
      <w:pPr>
        <w:spacing w:after="0"/>
        <w:ind w:left="720"/>
        <w:rPr>
          <w:sz w:val="20"/>
          <w:szCs w:val="20"/>
        </w:rPr>
      </w:pPr>
      <w:r w:rsidRPr="00105048">
        <w:rPr>
          <w:sz w:val="20"/>
          <w:szCs w:val="20"/>
        </w:rPr>
        <w:t>- Use consistent variable naming (lowercase, underscores, camelCase is fine if consistent).</w:t>
      </w:r>
      <w:r w:rsidRPr="00105048">
        <w:rPr>
          <w:sz w:val="20"/>
          <w:szCs w:val="20"/>
        </w:rPr>
        <w:br/>
        <w:t>- Never mix tabs and spaces.</w:t>
      </w:r>
      <w:r w:rsidRPr="00105048">
        <w:rPr>
          <w:sz w:val="20"/>
          <w:szCs w:val="20"/>
        </w:rPr>
        <w:br/>
        <w:t>- Comment adequately.</w:t>
      </w:r>
      <w:r w:rsidRPr="00105048">
        <w:rPr>
          <w:sz w:val="20"/>
          <w:szCs w:val="20"/>
        </w:rPr>
        <w:br/>
        <w:t>- Include file headers with author, date, and purpose.</w:t>
      </w:r>
      <w:r w:rsidRPr="00105048">
        <w:rPr>
          <w:sz w:val="20"/>
          <w:szCs w:val="20"/>
        </w:rPr>
        <w:br/>
      </w:r>
    </w:p>
    <w:p w14:paraId="79B080B0" w14:textId="0345DC53" w:rsidR="00945797" w:rsidRDefault="00000000" w:rsidP="00945797">
      <w:pPr>
        <w:spacing w:after="0"/>
        <w:rPr>
          <w:sz w:val="20"/>
          <w:szCs w:val="20"/>
        </w:rPr>
      </w:pPr>
      <w:r w:rsidRPr="00DE2E2C">
        <w:rPr>
          <w:b/>
          <w:bCs/>
          <w:sz w:val="20"/>
          <w:szCs w:val="20"/>
        </w:rPr>
        <w:t>Instructor Note</w:t>
      </w:r>
    </w:p>
    <w:p w14:paraId="27D184CD" w14:textId="24C376C7" w:rsidR="00485AC6" w:rsidRPr="00DE2E2C" w:rsidRDefault="00000000" w:rsidP="00945797">
      <w:pPr>
        <w:spacing w:after="0"/>
        <w:ind w:left="720"/>
        <w:rPr>
          <w:b/>
          <w:bCs/>
          <w:sz w:val="20"/>
          <w:szCs w:val="20"/>
        </w:rPr>
      </w:pPr>
      <w:r w:rsidRPr="00105048">
        <w:rPr>
          <w:sz w:val="20"/>
          <w:szCs w:val="20"/>
        </w:rPr>
        <w:t>- No class on Thursday.</w:t>
      </w:r>
      <w:r w:rsidRPr="00105048">
        <w:rPr>
          <w:sz w:val="20"/>
          <w:szCs w:val="20"/>
        </w:rPr>
        <w:br/>
        <w:t>- Contact options: Email, Teams, or even carrier pigeon!</w:t>
      </w:r>
    </w:p>
    <w:sectPr w:rsidR="00485AC6" w:rsidRPr="00DE2E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864D0E"/>
    <w:multiLevelType w:val="hybridMultilevel"/>
    <w:tmpl w:val="C754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51273">
    <w:abstractNumId w:val="8"/>
  </w:num>
  <w:num w:numId="2" w16cid:durableId="1466923069">
    <w:abstractNumId w:val="6"/>
  </w:num>
  <w:num w:numId="3" w16cid:durableId="1440105888">
    <w:abstractNumId w:val="5"/>
  </w:num>
  <w:num w:numId="4" w16cid:durableId="749080410">
    <w:abstractNumId w:val="4"/>
  </w:num>
  <w:num w:numId="5" w16cid:durableId="1339885666">
    <w:abstractNumId w:val="7"/>
  </w:num>
  <w:num w:numId="6" w16cid:durableId="1544446434">
    <w:abstractNumId w:val="3"/>
  </w:num>
  <w:num w:numId="7" w16cid:durableId="527525162">
    <w:abstractNumId w:val="2"/>
  </w:num>
  <w:num w:numId="8" w16cid:durableId="186019939">
    <w:abstractNumId w:val="1"/>
  </w:num>
  <w:num w:numId="9" w16cid:durableId="1657418171">
    <w:abstractNumId w:val="0"/>
  </w:num>
  <w:num w:numId="10" w16cid:durableId="1417290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897"/>
    <w:rsid w:val="00105048"/>
    <w:rsid w:val="0015074B"/>
    <w:rsid w:val="0029639D"/>
    <w:rsid w:val="00326F90"/>
    <w:rsid w:val="00485AC6"/>
    <w:rsid w:val="00652A3F"/>
    <w:rsid w:val="007A4CDE"/>
    <w:rsid w:val="008A6861"/>
    <w:rsid w:val="008D6F31"/>
    <w:rsid w:val="00945797"/>
    <w:rsid w:val="009C320C"/>
    <w:rsid w:val="009E5B93"/>
    <w:rsid w:val="00AA1D8D"/>
    <w:rsid w:val="00B47730"/>
    <w:rsid w:val="00C525D2"/>
    <w:rsid w:val="00CB0664"/>
    <w:rsid w:val="00D46C78"/>
    <w:rsid w:val="00DE2E2C"/>
    <w:rsid w:val="00EA1A49"/>
    <w:rsid w:val="00F33B13"/>
    <w:rsid w:val="00F3533D"/>
    <w:rsid w:val="00FC693F"/>
    <w:rsid w:val="00F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B959E85-82E7-C948-A881-1A2E6610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Hollis, Crystal</cp:lastModifiedBy>
  <cp:revision>15</cp:revision>
  <dcterms:created xsi:type="dcterms:W3CDTF">2013-12-23T23:15:00Z</dcterms:created>
  <dcterms:modified xsi:type="dcterms:W3CDTF">2025-03-02T03:28:00Z</dcterms:modified>
  <cp:category/>
</cp:coreProperties>
</file>