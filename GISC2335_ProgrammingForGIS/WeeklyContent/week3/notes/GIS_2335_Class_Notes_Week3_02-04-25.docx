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A4B1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GIS 2335 Lesson Notes - February 4, 2025</w:t>
      </w:r>
    </w:p>
    <w:p w14:paraId="34C0ED2C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pict w14:anchorId="3B39143C">
          <v:rect id="_x0000_i1133" style="width:0;height:1.5pt" o:hralign="center" o:hrstd="t" o:hr="t" fillcolor="#a0a0a0" stroked="f"/>
        </w:pict>
      </w:r>
    </w:p>
    <w:p w14:paraId="685786C6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Chapter 2: Working with Python Editors &amp; Geoprocessing Tools</w:t>
      </w:r>
    </w:p>
    <w:p w14:paraId="00DA5950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pict w14:anchorId="17CA1C9D">
          <v:rect id="_x0000_i1134" style="width:0;height:1.5pt" o:hralign="center" o:hrstd="t" o:hr="t" fillcolor="#a0a0a0" stroked="f"/>
        </w:pict>
      </w:r>
    </w:p>
    <w:p w14:paraId="53A0FD72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Key Concepts:</w:t>
      </w:r>
    </w:p>
    <w:p w14:paraId="6227DEC5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Python Editors in GIS:</w:t>
      </w:r>
    </w:p>
    <w:p w14:paraId="2E9A2780" w14:textId="77777777" w:rsidR="00221712" w:rsidRPr="00221712" w:rsidRDefault="00221712" w:rsidP="00221712">
      <w:pPr>
        <w:numPr>
          <w:ilvl w:val="0"/>
          <w:numId w:val="10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Python Window in ArcGIS Pro:</w:t>
      </w:r>
    </w:p>
    <w:p w14:paraId="6AEA1D9C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r w:rsidRPr="00221712">
        <w:rPr>
          <w:sz w:val="20"/>
          <w:szCs w:val="20"/>
        </w:rPr>
        <w:t>Fully integrated with ArcGIS Pro.</w:t>
      </w:r>
    </w:p>
    <w:p w14:paraId="327EC7C8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r w:rsidRPr="00221712">
        <w:rPr>
          <w:sz w:val="20"/>
          <w:szCs w:val="20"/>
        </w:rPr>
        <w:t>Ideal for running short Python scripts.</w:t>
      </w:r>
    </w:p>
    <w:p w14:paraId="44C322E4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proofErr w:type="gramStart"/>
      <w:r w:rsidRPr="00221712">
        <w:rPr>
          <w:sz w:val="20"/>
          <w:szCs w:val="20"/>
        </w:rPr>
        <w:t>Allows</w:t>
      </w:r>
      <w:proofErr w:type="gramEnd"/>
      <w:r w:rsidRPr="00221712">
        <w:rPr>
          <w:sz w:val="20"/>
          <w:szCs w:val="20"/>
        </w:rPr>
        <w:t xml:space="preserve"> saving code to script files and loading existing scripts.</w:t>
      </w:r>
    </w:p>
    <w:p w14:paraId="0D1E5980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Navigation Tip:</w:t>
      </w:r>
      <w:r w:rsidRPr="00221712">
        <w:rPr>
          <w:sz w:val="20"/>
          <w:szCs w:val="20"/>
        </w:rPr>
        <w:t xml:space="preserve"> Use the </w:t>
      </w:r>
      <w:r w:rsidRPr="00221712">
        <w:rPr>
          <w:b/>
          <w:bCs/>
          <w:sz w:val="20"/>
          <w:szCs w:val="20"/>
        </w:rPr>
        <w:t>up/down arrow keys</w:t>
      </w:r>
      <w:r w:rsidRPr="00221712">
        <w:rPr>
          <w:sz w:val="20"/>
          <w:szCs w:val="20"/>
        </w:rPr>
        <w:t xml:space="preserve"> to cycle through previous commands for easy editing and rerunning.</w:t>
      </w:r>
    </w:p>
    <w:p w14:paraId="605C40B7" w14:textId="77777777" w:rsidR="00221712" w:rsidRPr="00221712" w:rsidRDefault="00221712" w:rsidP="00221712">
      <w:pPr>
        <w:numPr>
          <w:ilvl w:val="0"/>
          <w:numId w:val="10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Integrated Development Environments (IDEs):</w:t>
      </w:r>
    </w:p>
    <w:p w14:paraId="4E2B95AE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IDLE:</w:t>
      </w:r>
      <w:r w:rsidRPr="00221712">
        <w:rPr>
          <w:sz w:val="20"/>
          <w:szCs w:val="20"/>
        </w:rPr>
        <w:t xml:space="preserve"> Default Python editor, installed with Python.</w:t>
      </w:r>
    </w:p>
    <w:p w14:paraId="791A0EF2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PyCharm:</w:t>
      </w:r>
      <w:r w:rsidRPr="00221712">
        <w:rPr>
          <w:sz w:val="20"/>
          <w:szCs w:val="20"/>
        </w:rPr>
        <w:t xml:space="preserve"> Preferred for managing complex projects; pre-installed on virtual machines.</w:t>
      </w:r>
    </w:p>
    <w:p w14:paraId="77BC58D7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Visual Studio:</w:t>
      </w:r>
      <w:r w:rsidRPr="00221712">
        <w:rPr>
          <w:sz w:val="20"/>
          <w:szCs w:val="20"/>
        </w:rPr>
        <w:t xml:space="preserve"> Supports multiple languages (Python, C#, etc.); steeper learning curve but acceptable if preferred.</w:t>
      </w:r>
    </w:p>
    <w:p w14:paraId="0FA924EC" w14:textId="77777777" w:rsidR="00221712" w:rsidRPr="00221712" w:rsidRDefault="00221712" w:rsidP="00221712">
      <w:pPr>
        <w:numPr>
          <w:ilvl w:val="1"/>
          <w:numId w:val="10"/>
        </w:numPr>
        <w:rPr>
          <w:sz w:val="20"/>
          <w:szCs w:val="20"/>
        </w:rPr>
      </w:pPr>
      <w:proofErr w:type="spellStart"/>
      <w:r w:rsidRPr="00221712">
        <w:rPr>
          <w:b/>
          <w:bCs/>
          <w:sz w:val="20"/>
          <w:szCs w:val="20"/>
        </w:rPr>
        <w:t>Jupyter</w:t>
      </w:r>
      <w:proofErr w:type="spellEnd"/>
      <w:r w:rsidRPr="00221712">
        <w:rPr>
          <w:b/>
          <w:bCs/>
          <w:sz w:val="20"/>
          <w:szCs w:val="20"/>
        </w:rPr>
        <w:t xml:space="preserve"> Notebooks / ArcGIS Notebooks:</w:t>
      </w:r>
      <w:r w:rsidRPr="00221712">
        <w:rPr>
          <w:sz w:val="20"/>
          <w:szCs w:val="20"/>
        </w:rPr>
        <w:t xml:space="preserve"> Integrated into ArcGIS Pro; great for interactive data analysis.</w:t>
      </w:r>
    </w:p>
    <w:p w14:paraId="66FA2C1A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Advantages of Using IDEs:</w:t>
      </w:r>
    </w:p>
    <w:p w14:paraId="267ACE65" w14:textId="77777777" w:rsidR="00221712" w:rsidRPr="00221712" w:rsidRDefault="00221712" w:rsidP="00221712">
      <w:pPr>
        <w:numPr>
          <w:ilvl w:val="0"/>
          <w:numId w:val="11"/>
        </w:numPr>
        <w:rPr>
          <w:sz w:val="20"/>
          <w:szCs w:val="20"/>
        </w:rPr>
      </w:pPr>
      <w:r w:rsidRPr="00221712">
        <w:rPr>
          <w:sz w:val="20"/>
          <w:szCs w:val="20"/>
        </w:rPr>
        <w:t>Enhanced error detection and debugging.</w:t>
      </w:r>
    </w:p>
    <w:p w14:paraId="504CB036" w14:textId="77777777" w:rsidR="00221712" w:rsidRPr="00221712" w:rsidRDefault="00221712" w:rsidP="00221712">
      <w:pPr>
        <w:numPr>
          <w:ilvl w:val="0"/>
          <w:numId w:val="11"/>
        </w:numPr>
        <w:rPr>
          <w:sz w:val="20"/>
          <w:szCs w:val="20"/>
        </w:rPr>
      </w:pPr>
      <w:r w:rsidRPr="00221712">
        <w:rPr>
          <w:sz w:val="20"/>
          <w:szCs w:val="20"/>
        </w:rPr>
        <w:t>Auto-completion features for parentheses, brackets, and quotes.</w:t>
      </w:r>
    </w:p>
    <w:p w14:paraId="2910F850" w14:textId="77777777" w:rsidR="00221712" w:rsidRPr="00221712" w:rsidRDefault="00221712" w:rsidP="00221712">
      <w:pPr>
        <w:numPr>
          <w:ilvl w:val="0"/>
          <w:numId w:val="11"/>
        </w:numPr>
        <w:rPr>
          <w:sz w:val="20"/>
          <w:szCs w:val="20"/>
        </w:rPr>
      </w:pPr>
      <w:r w:rsidRPr="00221712">
        <w:rPr>
          <w:sz w:val="20"/>
          <w:szCs w:val="20"/>
        </w:rPr>
        <w:t>Syntax highlighting:</w:t>
      </w:r>
    </w:p>
    <w:p w14:paraId="0B12CFBC" w14:textId="77777777" w:rsidR="00221712" w:rsidRPr="00221712" w:rsidRDefault="00221712" w:rsidP="00221712">
      <w:pPr>
        <w:numPr>
          <w:ilvl w:val="1"/>
          <w:numId w:val="11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Purple:</w:t>
      </w:r>
      <w:r w:rsidRPr="00221712">
        <w:rPr>
          <w:sz w:val="20"/>
          <w:szCs w:val="20"/>
        </w:rPr>
        <w:t xml:space="preserve"> Functions</w:t>
      </w:r>
    </w:p>
    <w:p w14:paraId="6BB81B63" w14:textId="77777777" w:rsidR="00221712" w:rsidRPr="00221712" w:rsidRDefault="00221712" w:rsidP="00221712">
      <w:pPr>
        <w:numPr>
          <w:ilvl w:val="1"/>
          <w:numId w:val="11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Green:</w:t>
      </w:r>
      <w:r w:rsidRPr="00221712">
        <w:rPr>
          <w:sz w:val="20"/>
          <w:szCs w:val="20"/>
        </w:rPr>
        <w:t xml:space="preserve"> Strings</w:t>
      </w:r>
    </w:p>
    <w:p w14:paraId="10FF98BB" w14:textId="77777777" w:rsidR="00221712" w:rsidRPr="00221712" w:rsidRDefault="00221712" w:rsidP="00221712">
      <w:pPr>
        <w:numPr>
          <w:ilvl w:val="1"/>
          <w:numId w:val="11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Blue:</w:t>
      </w:r>
      <w:r w:rsidRPr="00221712">
        <w:rPr>
          <w:sz w:val="20"/>
          <w:szCs w:val="20"/>
        </w:rPr>
        <w:t xml:space="preserve"> Output</w:t>
      </w:r>
    </w:p>
    <w:p w14:paraId="389309D6" w14:textId="77777777" w:rsid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pict w14:anchorId="3FB86C35">
          <v:rect id="_x0000_i1135" style="width:0;height:1.5pt" o:hralign="center" o:hrstd="t" o:hr="t" fillcolor="#a0a0a0" stroked="f"/>
        </w:pict>
      </w:r>
    </w:p>
    <w:p w14:paraId="7DDFA23A" w14:textId="77777777" w:rsidR="00221712" w:rsidRPr="00221712" w:rsidRDefault="00221712" w:rsidP="00221712">
      <w:pPr>
        <w:rPr>
          <w:sz w:val="20"/>
          <w:szCs w:val="20"/>
        </w:rPr>
      </w:pPr>
    </w:p>
    <w:p w14:paraId="7BED30A7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lastRenderedPageBreak/>
        <w:t>Geoprocessing with Python:</w:t>
      </w:r>
    </w:p>
    <w:p w14:paraId="557075AC" w14:textId="77777777" w:rsidR="00221712" w:rsidRPr="00221712" w:rsidRDefault="00221712" w:rsidP="00221712">
      <w:pPr>
        <w:numPr>
          <w:ilvl w:val="0"/>
          <w:numId w:val="12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Calling Built-in Tools:</w:t>
      </w:r>
      <w:r w:rsidRPr="00221712">
        <w:rPr>
          <w:sz w:val="20"/>
          <w:szCs w:val="20"/>
        </w:rPr>
        <w:t xml:space="preserve"> Use Python to automate tools like Get Count to determine row counts in feature classes or tables.</w:t>
      </w:r>
    </w:p>
    <w:p w14:paraId="565F1CD4" w14:textId="77777777" w:rsidR="00221712" w:rsidRPr="00221712" w:rsidRDefault="00221712" w:rsidP="00221712">
      <w:pPr>
        <w:numPr>
          <w:ilvl w:val="0"/>
          <w:numId w:val="12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Custom Scripts:</w:t>
      </w:r>
      <w:r w:rsidRPr="00221712">
        <w:rPr>
          <w:sz w:val="20"/>
          <w:szCs w:val="20"/>
        </w:rPr>
        <w:t xml:space="preserve"> Write Python code to enhance geoprocessing workflows or automate repetitive tasks.</w:t>
      </w:r>
    </w:p>
    <w:p w14:paraId="19E1C696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Troubleshooting Code Errors:</w:t>
      </w:r>
    </w:p>
    <w:p w14:paraId="058C2C9B" w14:textId="77777777" w:rsidR="00221712" w:rsidRPr="00221712" w:rsidRDefault="00221712" w:rsidP="00221712">
      <w:pPr>
        <w:numPr>
          <w:ilvl w:val="0"/>
          <w:numId w:val="13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Common Mistakes:</w:t>
      </w:r>
      <w:r w:rsidRPr="00221712">
        <w:rPr>
          <w:sz w:val="20"/>
          <w:szCs w:val="20"/>
        </w:rPr>
        <w:t xml:space="preserve"> Typos, incorrect variable names, missing quotes.</w:t>
      </w:r>
    </w:p>
    <w:p w14:paraId="6D97EE0E" w14:textId="77777777" w:rsidR="00221712" w:rsidRPr="00221712" w:rsidRDefault="00221712" w:rsidP="00221712">
      <w:pPr>
        <w:numPr>
          <w:ilvl w:val="0"/>
          <w:numId w:val="13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Quick Fixes:</w:t>
      </w:r>
    </w:p>
    <w:p w14:paraId="78946E51" w14:textId="77777777" w:rsidR="00221712" w:rsidRPr="00221712" w:rsidRDefault="00221712" w:rsidP="00221712">
      <w:pPr>
        <w:numPr>
          <w:ilvl w:val="1"/>
          <w:numId w:val="13"/>
        </w:numPr>
        <w:rPr>
          <w:sz w:val="20"/>
          <w:szCs w:val="20"/>
        </w:rPr>
      </w:pPr>
      <w:r w:rsidRPr="00221712">
        <w:rPr>
          <w:sz w:val="20"/>
          <w:szCs w:val="20"/>
        </w:rPr>
        <w:t xml:space="preserve">Use the </w:t>
      </w:r>
      <w:r w:rsidRPr="00221712">
        <w:rPr>
          <w:b/>
          <w:bCs/>
          <w:sz w:val="20"/>
          <w:szCs w:val="20"/>
        </w:rPr>
        <w:t>up arrow</w:t>
      </w:r>
      <w:r w:rsidRPr="00221712">
        <w:rPr>
          <w:sz w:val="20"/>
          <w:szCs w:val="20"/>
        </w:rPr>
        <w:t xml:space="preserve"> to recall and correct previous commands.</w:t>
      </w:r>
    </w:p>
    <w:p w14:paraId="71591488" w14:textId="77777777" w:rsidR="00221712" w:rsidRPr="00221712" w:rsidRDefault="00221712" w:rsidP="00221712">
      <w:pPr>
        <w:numPr>
          <w:ilvl w:val="1"/>
          <w:numId w:val="13"/>
        </w:numPr>
        <w:rPr>
          <w:sz w:val="20"/>
          <w:szCs w:val="20"/>
        </w:rPr>
      </w:pPr>
      <w:r w:rsidRPr="00221712">
        <w:rPr>
          <w:sz w:val="20"/>
          <w:szCs w:val="20"/>
        </w:rPr>
        <w:t>Leverage auto-completion prompts to reduce typing errors.</w:t>
      </w:r>
    </w:p>
    <w:p w14:paraId="01759009" w14:textId="77777777" w:rsidR="00221712" w:rsidRPr="00221712" w:rsidRDefault="00221712" w:rsidP="00221712">
      <w:pPr>
        <w:numPr>
          <w:ilvl w:val="0"/>
          <w:numId w:val="13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Instructor’s Advice:</w:t>
      </w:r>
    </w:p>
    <w:p w14:paraId="162348AB" w14:textId="77777777" w:rsidR="00221712" w:rsidRPr="00221712" w:rsidRDefault="00221712" w:rsidP="00221712">
      <w:pPr>
        <w:numPr>
          <w:ilvl w:val="1"/>
          <w:numId w:val="13"/>
        </w:numPr>
        <w:rPr>
          <w:sz w:val="20"/>
          <w:szCs w:val="20"/>
        </w:rPr>
      </w:pPr>
      <w:r w:rsidRPr="00221712">
        <w:rPr>
          <w:sz w:val="20"/>
          <w:szCs w:val="20"/>
        </w:rPr>
        <w:t>Don’t spend excessive time debugging; seek help when needed.</w:t>
      </w:r>
    </w:p>
    <w:p w14:paraId="62A77FB8" w14:textId="77777777" w:rsidR="00221712" w:rsidRPr="00221712" w:rsidRDefault="00221712" w:rsidP="00221712">
      <w:pPr>
        <w:numPr>
          <w:ilvl w:val="1"/>
          <w:numId w:val="13"/>
        </w:numPr>
        <w:rPr>
          <w:sz w:val="20"/>
          <w:szCs w:val="20"/>
        </w:rPr>
      </w:pPr>
      <w:r w:rsidRPr="00221712">
        <w:rPr>
          <w:sz w:val="20"/>
          <w:szCs w:val="20"/>
        </w:rPr>
        <w:t>Even small typos can be hard to spot after prolonged debugging.</w:t>
      </w:r>
    </w:p>
    <w:p w14:paraId="4EDB92A4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pict w14:anchorId="211BF76F">
          <v:rect id="_x0000_i1136" style="width:0;height:1.5pt" o:hralign="center" o:hrstd="t" o:hr="t" fillcolor="#a0a0a0" stroked="f"/>
        </w:pict>
      </w:r>
    </w:p>
    <w:p w14:paraId="5895892D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Assignment Instructions (Due February 11, 2025):</w:t>
      </w:r>
    </w:p>
    <w:p w14:paraId="7BBC56E4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Task:</w:t>
      </w:r>
    </w:p>
    <w:p w14:paraId="035E56FA" w14:textId="77777777" w:rsidR="00221712" w:rsidRPr="00221712" w:rsidRDefault="00221712" w:rsidP="00221712">
      <w:pPr>
        <w:numPr>
          <w:ilvl w:val="0"/>
          <w:numId w:val="14"/>
        </w:numPr>
        <w:rPr>
          <w:sz w:val="20"/>
          <w:szCs w:val="20"/>
        </w:rPr>
      </w:pPr>
      <w:r w:rsidRPr="00221712">
        <w:rPr>
          <w:sz w:val="20"/>
          <w:szCs w:val="20"/>
        </w:rPr>
        <w:t xml:space="preserve">Write and run the following Python code in </w:t>
      </w:r>
      <w:r w:rsidRPr="00221712">
        <w:rPr>
          <w:b/>
          <w:bCs/>
          <w:sz w:val="20"/>
          <w:szCs w:val="20"/>
        </w:rPr>
        <w:t>three different environments</w:t>
      </w:r>
      <w:r w:rsidRPr="00221712">
        <w:rPr>
          <w:sz w:val="20"/>
          <w:szCs w:val="20"/>
        </w:rPr>
        <w:t>:</w:t>
      </w:r>
    </w:p>
    <w:p w14:paraId="553B68E5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t>print("Hello World")</w:t>
      </w:r>
    </w:p>
    <w:p w14:paraId="6333FC3F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Environments to Use:</w:t>
      </w:r>
    </w:p>
    <w:p w14:paraId="5C60DBAB" w14:textId="77777777" w:rsidR="00221712" w:rsidRPr="00221712" w:rsidRDefault="00221712" w:rsidP="00221712">
      <w:pPr>
        <w:numPr>
          <w:ilvl w:val="0"/>
          <w:numId w:val="15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IDLE</w:t>
      </w:r>
      <w:r w:rsidRPr="00221712">
        <w:rPr>
          <w:sz w:val="20"/>
          <w:szCs w:val="20"/>
        </w:rPr>
        <w:t xml:space="preserve"> (already installed with ArcGIS Pro)</w:t>
      </w:r>
    </w:p>
    <w:p w14:paraId="0AD826B6" w14:textId="77777777" w:rsidR="00221712" w:rsidRPr="00221712" w:rsidRDefault="00221712" w:rsidP="00221712">
      <w:pPr>
        <w:numPr>
          <w:ilvl w:val="0"/>
          <w:numId w:val="15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PyCharm</w:t>
      </w:r>
      <w:r w:rsidRPr="00221712">
        <w:rPr>
          <w:sz w:val="20"/>
          <w:szCs w:val="20"/>
        </w:rPr>
        <w:t xml:space="preserve"> (pre-installed on the virtual machine)</w:t>
      </w:r>
    </w:p>
    <w:p w14:paraId="2151C3B3" w14:textId="77777777" w:rsidR="00221712" w:rsidRPr="00221712" w:rsidRDefault="00221712" w:rsidP="00221712">
      <w:pPr>
        <w:numPr>
          <w:ilvl w:val="0"/>
          <w:numId w:val="15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ArcGIS Pro Python Window</w:t>
      </w:r>
    </w:p>
    <w:p w14:paraId="58CD6A9D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Submission Guidelines:</w:t>
      </w:r>
    </w:p>
    <w:p w14:paraId="5B7FF8E7" w14:textId="77777777" w:rsidR="00221712" w:rsidRPr="00221712" w:rsidRDefault="00221712" w:rsidP="00221712">
      <w:pPr>
        <w:numPr>
          <w:ilvl w:val="0"/>
          <w:numId w:val="16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Take Screenshots</w:t>
      </w:r>
      <w:r w:rsidRPr="00221712">
        <w:rPr>
          <w:sz w:val="20"/>
          <w:szCs w:val="20"/>
        </w:rPr>
        <w:t xml:space="preserve"> of the output from each environment.</w:t>
      </w:r>
    </w:p>
    <w:p w14:paraId="577C9706" w14:textId="77777777" w:rsidR="00221712" w:rsidRPr="00221712" w:rsidRDefault="00221712" w:rsidP="00221712">
      <w:pPr>
        <w:numPr>
          <w:ilvl w:val="0"/>
          <w:numId w:val="16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Paste Screenshots</w:t>
      </w:r>
      <w:r w:rsidRPr="00221712">
        <w:rPr>
          <w:sz w:val="20"/>
          <w:szCs w:val="20"/>
        </w:rPr>
        <w:t xml:space="preserve"> into a </w:t>
      </w:r>
      <w:r w:rsidRPr="00221712">
        <w:rPr>
          <w:b/>
          <w:bCs/>
          <w:sz w:val="20"/>
          <w:szCs w:val="20"/>
        </w:rPr>
        <w:t>Word Document or Google Doc</w:t>
      </w:r>
      <w:r w:rsidRPr="00221712">
        <w:rPr>
          <w:sz w:val="20"/>
          <w:szCs w:val="20"/>
        </w:rPr>
        <w:t>:</w:t>
      </w:r>
    </w:p>
    <w:p w14:paraId="61BAAA9A" w14:textId="77777777" w:rsidR="00221712" w:rsidRPr="00221712" w:rsidRDefault="00221712" w:rsidP="00221712">
      <w:pPr>
        <w:numPr>
          <w:ilvl w:val="1"/>
          <w:numId w:val="16"/>
        </w:numPr>
        <w:rPr>
          <w:sz w:val="20"/>
          <w:szCs w:val="20"/>
        </w:rPr>
      </w:pPr>
      <w:r w:rsidRPr="00221712">
        <w:rPr>
          <w:sz w:val="20"/>
          <w:szCs w:val="20"/>
        </w:rPr>
        <w:t xml:space="preserve">Label each screenshot (e.g., </w:t>
      </w:r>
      <w:r w:rsidRPr="00221712">
        <w:rPr>
          <w:b/>
          <w:bCs/>
          <w:sz w:val="20"/>
          <w:szCs w:val="20"/>
        </w:rPr>
        <w:t>PyCharm</w:t>
      </w:r>
      <w:r w:rsidRPr="00221712">
        <w:rPr>
          <w:sz w:val="20"/>
          <w:szCs w:val="20"/>
        </w:rPr>
        <w:t xml:space="preserve">, </w:t>
      </w:r>
      <w:r w:rsidRPr="00221712">
        <w:rPr>
          <w:b/>
          <w:bCs/>
          <w:sz w:val="20"/>
          <w:szCs w:val="20"/>
        </w:rPr>
        <w:t>IDLE</w:t>
      </w:r>
      <w:r w:rsidRPr="00221712">
        <w:rPr>
          <w:sz w:val="20"/>
          <w:szCs w:val="20"/>
        </w:rPr>
        <w:t xml:space="preserve">, </w:t>
      </w:r>
      <w:r w:rsidRPr="00221712">
        <w:rPr>
          <w:b/>
          <w:bCs/>
          <w:sz w:val="20"/>
          <w:szCs w:val="20"/>
        </w:rPr>
        <w:t>Python Window</w:t>
      </w:r>
      <w:r w:rsidRPr="00221712">
        <w:rPr>
          <w:sz w:val="20"/>
          <w:szCs w:val="20"/>
        </w:rPr>
        <w:t>).</w:t>
      </w:r>
    </w:p>
    <w:p w14:paraId="512FC596" w14:textId="77777777" w:rsidR="00221712" w:rsidRPr="00221712" w:rsidRDefault="00221712" w:rsidP="00221712">
      <w:pPr>
        <w:numPr>
          <w:ilvl w:val="0"/>
          <w:numId w:val="16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Upload the Document</w:t>
      </w:r>
      <w:r w:rsidRPr="00221712">
        <w:rPr>
          <w:sz w:val="20"/>
          <w:szCs w:val="20"/>
        </w:rPr>
        <w:t xml:space="preserve"> to </w:t>
      </w:r>
      <w:proofErr w:type="spellStart"/>
      <w:r w:rsidRPr="00221712">
        <w:rPr>
          <w:sz w:val="20"/>
          <w:szCs w:val="20"/>
        </w:rPr>
        <w:t>eCampus</w:t>
      </w:r>
      <w:proofErr w:type="spellEnd"/>
      <w:r w:rsidRPr="00221712">
        <w:rPr>
          <w:sz w:val="20"/>
          <w:szCs w:val="20"/>
        </w:rPr>
        <w:t>.</w:t>
      </w:r>
    </w:p>
    <w:p w14:paraId="30BBFE0F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Optional Work:</w:t>
      </w:r>
    </w:p>
    <w:p w14:paraId="370E54E0" w14:textId="77777777" w:rsidR="00221712" w:rsidRPr="00221712" w:rsidRDefault="00221712" w:rsidP="00221712">
      <w:pPr>
        <w:numPr>
          <w:ilvl w:val="0"/>
          <w:numId w:val="17"/>
        </w:numPr>
        <w:rPr>
          <w:sz w:val="20"/>
          <w:szCs w:val="20"/>
        </w:rPr>
      </w:pPr>
      <w:r w:rsidRPr="00221712">
        <w:rPr>
          <w:sz w:val="20"/>
          <w:szCs w:val="20"/>
        </w:rPr>
        <w:lastRenderedPageBreak/>
        <w:t xml:space="preserve">Complete the </w:t>
      </w:r>
      <w:r w:rsidRPr="00221712">
        <w:rPr>
          <w:b/>
          <w:bCs/>
          <w:sz w:val="20"/>
          <w:szCs w:val="20"/>
        </w:rPr>
        <w:t>PB&amp;J Sandwich Exercise</w:t>
      </w:r>
      <w:r w:rsidRPr="00221712">
        <w:rPr>
          <w:sz w:val="20"/>
          <w:szCs w:val="20"/>
        </w:rPr>
        <w:t xml:space="preserve"> (Chapter 1) if not yet submitted.</w:t>
      </w:r>
    </w:p>
    <w:p w14:paraId="3BDADD88" w14:textId="77777777" w:rsidR="00221712" w:rsidRPr="00221712" w:rsidRDefault="00221712" w:rsidP="00221712">
      <w:pPr>
        <w:numPr>
          <w:ilvl w:val="0"/>
          <w:numId w:val="17"/>
        </w:numPr>
        <w:rPr>
          <w:sz w:val="20"/>
          <w:szCs w:val="20"/>
        </w:rPr>
      </w:pPr>
      <w:r w:rsidRPr="00221712">
        <w:rPr>
          <w:sz w:val="20"/>
          <w:szCs w:val="20"/>
        </w:rPr>
        <w:t>Use class time to:</w:t>
      </w:r>
    </w:p>
    <w:p w14:paraId="5671812C" w14:textId="77777777" w:rsidR="00221712" w:rsidRPr="00221712" w:rsidRDefault="00221712" w:rsidP="00221712">
      <w:pPr>
        <w:numPr>
          <w:ilvl w:val="1"/>
          <w:numId w:val="17"/>
        </w:numPr>
        <w:rPr>
          <w:sz w:val="20"/>
          <w:szCs w:val="20"/>
        </w:rPr>
      </w:pPr>
      <w:r w:rsidRPr="00221712">
        <w:rPr>
          <w:sz w:val="20"/>
          <w:szCs w:val="20"/>
        </w:rPr>
        <w:t>Finalize the Chapter 2 assignment.</w:t>
      </w:r>
    </w:p>
    <w:p w14:paraId="5B755BDC" w14:textId="77777777" w:rsidR="00221712" w:rsidRPr="00221712" w:rsidRDefault="00221712" w:rsidP="00221712">
      <w:pPr>
        <w:numPr>
          <w:ilvl w:val="1"/>
          <w:numId w:val="17"/>
        </w:numPr>
        <w:rPr>
          <w:sz w:val="20"/>
          <w:szCs w:val="20"/>
        </w:rPr>
      </w:pPr>
      <w:r w:rsidRPr="00221712">
        <w:rPr>
          <w:sz w:val="20"/>
          <w:szCs w:val="20"/>
        </w:rPr>
        <w:t>Review PyCharm setup steps if applicable.</w:t>
      </w:r>
    </w:p>
    <w:p w14:paraId="4051EFD2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pict w14:anchorId="48F0306B">
          <v:rect id="_x0000_i1137" style="width:0;height:1.5pt" o:hralign="center" o:hrstd="t" o:hr="t" fillcolor="#a0a0a0" stroked="f"/>
        </w:pict>
      </w:r>
    </w:p>
    <w:p w14:paraId="226A3085" w14:textId="77777777" w:rsidR="00221712" w:rsidRPr="00221712" w:rsidRDefault="00221712" w:rsidP="00221712">
      <w:pPr>
        <w:rPr>
          <w:b/>
          <w:bCs/>
          <w:sz w:val="20"/>
          <w:szCs w:val="20"/>
        </w:rPr>
      </w:pPr>
      <w:r w:rsidRPr="00221712">
        <w:rPr>
          <w:b/>
          <w:bCs/>
          <w:sz w:val="20"/>
          <w:szCs w:val="20"/>
        </w:rPr>
        <w:t>Important Reminders:</w:t>
      </w:r>
    </w:p>
    <w:p w14:paraId="5ED42100" w14:textId="77777777" w:rsidR="00221712" w:rsidRPr="00221712" w:rsidRDefault="00221712" w:rsidP="00221712">
      <w:pPr>
        <w:numPr>
          <w:ilvl w:val="0"/>
          <w:numId w:val="18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Future Assignments:</w:t>
      </w:r>
    </w:p>
    <w:p w14:paraId="0B02F02B" w14:textId="77777777" w:rsidR="00221712" w:rsidRPr="00221712" w:rsidRDefault="00221712" w:rsidP="00221712">
      <w:pPr>
        <w:numPr>
          <w:ilvl w:val="1"/>
          <w:numId w:val="18"/>
        </w:numPr>
        <w:rPr>
          <w:sz w:val="20"/>
          <w:szCs w:val="20"/>
        </w:rPr>
      </w:pPr>
      <w:r w:rsidRPr="00221712">
        <w:rPr>
          <w:sz w:val="20"/>
          <w:szCs w:val="20"/>
        </w:rPr>
        <w:t>Will require submission of full Python scripts.</w:t>
      </w:r>
    </w:p>
    <w:p w14:paraId="0AC45C12" w14:textId="77777777" w:rsidR="00221712" w:rsidRPr="00221712" w:rsidRDefault="00221712" w:rsidP="00221712">
      <w:pPr>
        <w:numPr>
          <w:ilvl w:val="1"/>
          <w:numId w:val="18"/>
        </w:numPr>
        <w:rPr>
          <w:sz w:val="20"/>
          <w:szCs w:val="20"/>
        </w:rPr>
      </w:pPr>
      <w:r w:rsidRPr="00221712">
        <w:rPr>
          <w:sz w:val="20"/>
          <w:szCs w:val="20"/>
        </w:rPr>
        <w:t>Screenshots may still be helpful for error troubleshooting.</w:t>
      </w:r>
    </w:p>
    <w:p w14:paraId="2A0CC5BA" w14:textId="77777777" w:rsidR="00221712" w:rsidRPr="00221712" w:rsidRDefault="00221712" w:rsidP="00221712">
      <w:pPr>
        <w:numPr>
          <w:ilvl w:val="0"/>
          <w:numId w:val="18"/>
        </w:num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Seek Help When Needed:</w:t>
      </w:r>
    </w:p>
    <w:p w14:paraId="470A4A56" w14:textId="77777777" w:rsidR="00221712" w:rsidRPr="00221712" w:rsidRDefault="00221712" w:rsidP="00221712">
      <w:pPr>
        <w:numPr>
          <w:ilvl w:val="1"/>
          <w:numId w:val="18"/>
        </w:numPr>
        <w:rPr>
          <w:sz w:val="20"/>
          <w:szCs w:val="20"/>
        </w:rPr>
      </w:pPr>
      <w:r w:rsidRPr="00221712">
        <w:rPr>
          <w:sz w:val="20"/>
          <w:szCs w:val="20"/>
        </w:rPr>
        <w:t>Don’t hesitate to reach out if stuck on coding problems.</w:t>
      </w:r>
    </w:p>
    <w:p w14:paraId="70D28FF1" w14:textId="77777777" w:rsidR="00221712" w:rsidRPr="00221712" w:rsidRDefault="00221712" w:rsidP="00221712">
      <w:pPr>
        <w:numPr>
          <w:ilvl w:val="1"/>
          <w:numId w:val="18"/>
        </w:numPr>
        <w:rPr>
          <w:sz w:val="20"/>
          <w:szCs w:val="20"/>
        </w:rPr>
      </w:pPr>
      <w:r w:rsidRPr="00221712">
        <w:rPr>
          <w:sz w:val="20"/>
          <w:szCs w:val="20"/>
        </w:rPr>
        <w:t>Balance effort between self-troubleshooting and asking for assistance to avoid unnecessary frustration.</w:t>
      </w:r>
    </w:p>
    <w:p w14:paraId="58E9146C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sz w:val="20"/>
          <w:szCs w:val="20"/>
        </w:rPr>
        <w:pict w14:anchorId="417E6392">
          <v:rect id="_x0000_i1138" style="width:0;height:1.5pt" o:hralign="center" o:hrstd="t" o:hr="t" fillcolor="#a0a0a0" stroked="f"/>
        </w:pict>
      </w:r>
    </w:p>
    <w:p w14:paraId="00C16774" w14:textId="77777777" w:rsidR="00221712" w:rsidRPr="00221712" w:rsidRDefault="00221712" w:rsidP="00221712">
      <w:pPr>
        <w:rPr>
          <w:sz w:val="20"/>
          <w:szCs w:val="20"/>
        </w:rPr>
      </w:pPr>
      <w:r w:rsidRPr="00221712">
        <w:rPr>
          <w:b/>
          <w:bCs/>
          <w:sz w:val="20"/>
          <w:szCs w:val="20"/>
        </w:rPr>
        <w:t>End of Lesson Notes</w:t>
      </w:r>
    </w:p>
    <w:p w14:paraId="53AE05D7" w14:textId="4C7EE58C" w:rsidR="00907897" w:rsidRPr="00221712" w:rsidRDefault="00907897" w:rsidP="00221712">
      <w:pPr>
        <w:rPr>
          <w:sz w:val="20"/>
          <w:szCs w:val="20"/>
        </w:rPr>
      </w:pPr>
    </w:p>
    <w:sectPr w:rsidR="00907897" w:rsidRPr="002217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77986"/>
    <w:multiLevelType w:val="multilevel"/>
    <w:tmpl w:val="AA7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75755"/>
    <w:multiLevelType w:val="multilevel"/>
    <w:tmpl w:val="32BC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D5266"/>
    <w:multiLevelType w:val="multilevel"/>
    <w:tmpl w:val="B0F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63751"/>
    <w:multiLevelType w:val="multilevel"/>
    <w:tmpl w:val="A4E4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15B27"/>
    <w:multiLevelType w:val="multilevel"/>
    <w:tmpl w:val="4E32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D31AB"/>
    <w:multiLevelType w:val="multilevel"/>
    <w:tmpl w:val="30B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67AFF"/>
    <w:multiLevelType w:val="multilevel"/>
    <w:tmpl w:val="932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C5802"/>
    <w:multiLevelType w:val="multilevel"/>
    <w:tmpl w:val="3E0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C37DF"/>
    <w:multiLevelType w:val="multilevel"/>
    <w:tmpl w:val="484C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508633">
    <w:abstractNumId w:val="8"/>
  </w:num>
  <w:num w:numId="2" w16cid:durableId="1708140555">
    <w:abstractNumId w:val="6"/>
  </w:num>
  <w:num w:numId="3" w16cid:durableId="95640888">
    <w:abstractNumId w:val="5"/>
  </w:num>
  <w:num w:numId="4" w16cid:durableId="628049739">
    <w:abstractNumId w:val="4"/>
  </w:num>
  <w:num w:numId="5" w16cid:durableId="144199062">
    <w:abstractNumId w:val="7"/>
  </w:num>
  <w:num w:numId="6" w16cid:durableId="761335322">
    <w:abstractNumId w:val="3"/>
  </w:num>
  <w:num w:numId="7" w16cid:durableId="2087604721">
    <w:abstractNumId w:val="2"/>
  </w:num>
  <w:num w:numId="8" w16cid:durableId="554195557">
    <w:abstractNumId w:val="1"/>
  </w:num>
  <w:num w:numId="9" w16cid:durableId="209391422">
    <w:abstractNumId w:val="0"/>
  </w:num>
  <w:num w:numId="10" w16cid:durableId="1351177538">
    <w:abstractNumId w:val="17"/>
  </w:num>
  <w:num w:numId="11" w16cid:durableId="1631589100">
    <w:abstractNumId w:val="11"/>
  </w:num>
  <w:num w:numId="12" w16cid:durableId="1483304196">
    <w:abstractNumId w:val="14"/>
  </w:num>
  <w:num w:numId="13" w16cid:durableId="551962376">
    <w:abstractNumId w:val="10"/>
  </w:num>
  <w:num w:numId="14" w16cid:durableId="928006612">
    <w:abstractNumId w:val="9"/>
  </w:num>
  <w:num w:numId="15" w16cid:durableId="1519268183">
    <w:abstractNumId w:val="13"/>
  </w:num>
  <w:num w:numId="16" w16cid:durableId="679089855">
    <w:abstractNumId w:val="12"/>
  </w:num>
  <w:num w:numId="17" w16cid:durableId="1104232723">
    <w:abstractNumId w:val="15"/>
  </w:num>
  <w:num w:numId="18" w16cid:durableId="11475562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12"/>
    <w:rsid w:val="0029639D"/>
    <w:rsid w:val="00326F90"/>
    <w:rsid w:val="007A4DDD"/>
    <w:rsid w:val="009078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169F2A4-C7B4-4BD3-9A1D-442BE5F8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2291</Characters>
  <Application>Microsoft Office Word</Application>
  <DocSecurity>0</DocSecurity>
  <Lines>69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Hollis</cp:lastModifiedBy>
  <cp:revision>2</cp:revision>
  <dcterms:created xsi:type="dcterms:W3CDTF">2013-12-23T23:15:00Z</dcterms:created>
  <dcterms:modified xsi:type="dcterms:W3CDTF">2025-02-05T00:18:00Z</dcterms:modified>
  <cp:category/>
</cp:coreProperties>
</file>